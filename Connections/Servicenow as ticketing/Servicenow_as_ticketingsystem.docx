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8FBED" w14:textId="24CD74AC" w:rsidR="00EF459C" w:rsidRPr="00261F45" w:rsidRDefault="007A7FAC">
      <w:pPr>
        <w:pStyle w:val="Heading1"/>
        <w:rPr>
          <w:rFonts w:ascii="Times New Roman" w:hAnsi="Times New Roman" w:cs="Times New Roman"/>
          <w:sz w:val="44"/>
          <w:szCs w:val="44"/>
        </w:rPr>
      </w:pPr>
      <w:r w:rsidRPr="00261F45">
        <w:rPr>
          <w:rFonts w:ascii="Times New Roman" w:hAnsi="Times New Roman" w:cs="Times New Roman"/>
          <w:sz w:val="44"/>
          <w:szCs w:val="44"/>
        </w:rPr>
        <w:t>Sample ServiceNow as a Ticketing System</w:t>
      </w:r>
    </w:p>
    <w:p w14:paraId="6CEA6382" w14:textId="55F769BA"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b/>
          <w:bCs/>
          <w:sz w:val="44"/>
          <w:szCs w:val="44"/>
        </w:rPr>
        <w:t>Create a REST Connection for ServiceNow</w:t>
      </w:r>
      <w:r w:rsidRPr="00261F45">
        <w:rPr>
          <w:rFonts w:ascii="Times New Roman" w:hAnsi="Times New Roman" w:cs="Times New Roman"/>
          <w:sz w:val="44"/>
          <w:szCs w:val="44"/>
        </w:rPr>
        <w:t>:</w:t>
      </w:r>
    </w:p>
    <w:p w14:paraId="76F864A4" w14:textId="77777777" w:rsidR="00261F45" w:rsidRPr="00261F45" w:rsidRDefault="00261F45" w:rsidP="00261F45">
      <w:pPr>
        <w:numPr>
          <w:ilvl w:val="0"/>
          <w:numId w:val="10"/>
        </w:numPr>
        <w:rPr>
          <w:rFonts w:ascii="Times New Roman" w:hAnsi="Times New Roman" w:cs="Times New Roman"/>
          <w:sz w:val="44"/>
          <w:szCs w:val="44"/>
        </w:rPr>
      </w:pPr>
      <w:r w:rsidRPr="00261F45">
        <w:rPr>
          <w:rFonts w:ascii="Times New Roman" w:hAnsi="Times New Roman" w:cs="Times New Roman"/>
          <w:sz w:val="44"/>
          <w:szCs w:val="44"/>
        </w:rPr>
        <w:t>Set up a REST connection in Saviynt EIC to communicate with ServiceNow.</w:t>
      </w:r>
    </w:p>
    <w:p w14:paraId="3239CF81" w14:textId="77777777" w:rsidR="00261F45" w:rsidRPr="00261F45" w:rsidRDefault="00261F45" w:rsidP="00261F45">
      <w:pPr>
        <w:numPr>
          <w:ilvl w:val="0"/>
          <w:numId w:val="10"/>
        </w:numPr>
        <w:rPr>
          <w:rFonts w:ascii="Times New Roman" w:hAnsi="Times New Roman" w:cs="Times New Roman"/>
          <w:sz w:val="44"/>
          <w:szCs w:val="44"/>
        </w:rPr>
      </w:pPr>
      <w:r w:rsidRPr="00261F45">
        <w:rPr>
          <w:rFonts w:ascii="Times New Roman" w:hAnsi="Times New Roman" w:cs="Times New Roman"/>
          <w:sz w:val="44"/>
          <w:szCs w:val="44"/>
        </w:rPr>
        <w:t>Use OAuth2 or Basic Authentication for secure API requests, as configured in the connection JSON.</w:t>
      </w:r>
    </w:p>
    <w:p w14:paraId="6EDA5F4D" w14:textId="4032C042"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b/>
          <w:bCs/>
          <w:sz w:val="44"/>
          <w:szCs w:val="44"/>
        </w:rPr>
        <w:t>Select ServiceNow as the ServiceDesk Connection</w:t>
      </w:r>
      <w:r w:rsidRPr="00261F45">
        <w:rPr>
          <w:rFonts w:ascii="Times New Roman" w:hAnsi="Times New Roman" w:cs="Times New Roman"/>
          <w:sz w:val="44"/>
          <w:szCs w:val="44"/>
        </w:rPr>
        <w:t>:</w:t>
      </w:r>
    </w:p>
    <w:p w14:paraId="4A870C33" w14:textId="77777777" w:rsidR="00261F45" w:rsidRPr="00261F45" w:rsidRDefault="00261F45" w:rsidP="00261F45">
      <w:pPr>
        <w:numPr>
          <w:ilvl w:val="0"/>
          <w:numId w:val="11"/>
        </w:numPr>
        <w:rPr>
          <w:rFonts w:ascii="Times New Roman" w:hAnsi="Times New Roman" w:cs="Times New Roman"/>
          <w:sz w:val="44"/>
          <w:szCs w:val="44"/>
        </w:rPr>
      </w:pPr>
      <w:r w:rsidRPr="00261F45">
        <w:rPr>
          <w:rFonts w:ascii="Times New Roman" w:hAnsi="Times New Roman" w:cs="Times New Roman"/>
          <w:sz w:val="44"/>
          <w:szCs w:val="44"/>
        </w:rPr>
        <w:t>Configure ServiceNow as the ServiceDesk connection for the third-party application where you need to track and resolve tasks.</w:t>
      </w:r>
    </w:p>
    <w:p w14:paraId="39EBEAB4" w14:textId="77777777" w:rsidR="00261F45" w:rsidRPr="00261F45" w:rsidRDefault="00261F45" w:rsidP="00261F45">
      <w:pPr>
        <w:numPr>
          <w:ilvl w:val="0"/>
          <w:numId w:val="11"/>
        </w:numPr>
        <w:rPr>
          <w:rFonts w:ascii="Times New Roman" w:hAnsi="Times New Roman" w:cs="Times New Roman"/>
          <w:sz w:val="44"/>
          <w:szCs w:val="44"/>
        </w:rPr>
      </w:pPr>
      <w:r w:rsidRPr="00261F45">
        <w:rPr>
          <w:rFonts w:ascii="Times New Roman" w:hAnsi="Times New Roman" w:cs="Times New Roman"/>
          <w:sz w:val="44"/>
          <w:szCs w:val="44"/>
        </w:rPr>
        <w:t>This setup allows you to trigger ticket creation in ServiceNow when tasks (like creating accounts, adding access, or removing access) are generated in EIC.</w:t>
      </w:r>
    </w:p>
    <w:p w14:paraId="2A97BDA1" w14:textId="14D003AF"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b/>
          <w:bCs/>
          <w:sz w:val="44"/>
          <w:szCs w:val="44"/>
        </w:rPr>
        <w:t>Generate Tickets on Task Creation in EIC</w:t>
      </w:r>
      <w:r w:rsidRPr="00261F45">
        <w:rPr>
          <w:rFonts w:ascii="Times New Roman" w:hAnsi="Times New Roman" w:cs="Times New Roman"/>
          <w:sz w:val="44"/>
          <w:szCs w:val="44"/>
        </w:rPr>
        <w:t>:</w:t>
      </w:r>
    </w:p>
    <w:p w14:paraId="1A5292D9" w14:textId="77777777" w:rsidR="00261F45" w:rsidRPr="00261F45" w:rsidRDefault="00261F45" w:rsidP="00261F45">
      <w:pPr>
        <w:numPr>
          <w:ilvl w:val="0"/>
          <w:numId w:val="12"/>
        </w:numPr>
        <w:rPr>
          <w:rFonts w:ascii="Times New Roman" w:hAnsi="Times New Roman" w:cs="Times New Roman"/>
          <w:sz w:val="44"/>
          <w:szCs w:val="44"/>
        </w:rPr>
      </w:pPr>
      <w:r w:rsidRPr="00261F45">
        <w:rPr>
          <w:rFonts w:ascii="Times New Roman" w:hAnsi="Times New Roman" w:cs="Times New Roman"/>
          <w:sz w:val="44"/>
          <w:szCs w:val="44"/>
        </w:rPr>
        <w:lastRenderedPageBreak/>
        <w:t>When a task is created in EIC, a corresponding ticket is automatically generated in ServiceNow.</w:t>
      </w:r>
    </w:p>
    <w:p w14:paraId="6CD83BA3" w14:textId="77777777" w:rsidR="00261F45" w:rsidRPr="00261F45" w:rsidRDefault="00261F45" w:rsidP="00261F45">
      <w:pPr>
        <w:numPr>
          <w:ilvl w:val="0"/>
          <w:numId w:val="12"/>
        </w:numPr>
        <w:rPr>
          <w:rFonts w:ascii="Times New Roman" w:hAnsi="Times New Roman" w:cs="Times New Roman"/>
          <w:sz w:val="44"/>
          <w:szCs w:val="44"/>
        </w:rPr>
      </w:pPr>
      <w:r w:rsidRPr="00261F45">
        <w:rPr>
          <w:rFonts w:ascii="Times New Roman" w:hAnsi="Times New Roman" w:cs="Times New Roman"/>
          <w:sz w:val="44"/>
          <w:szCs w:val="44"/>
        </w:rPr>
        <w:t xml:space="preserve">This ticket is created through the </w:t>
      </w:r>
      <w:proofErr w:type="spellStart"/>
      <w:r w:rsidRPr="00261F45">
        <w:rPr>
          <w:rFonts w:ascii="Times New Roman" w:hAnsi="Times New Roman" w:cs="Times New Roman"/>
          <w:sz w:val="44"/>
          <w:szCs w:val="44"/>
        </w:rPr>
        <w:t>CreateTicketJSON</w:t>
      </w:r>
      <w:proofErr w:type="spellEnd"/>
      <w:r w:rsidRPr="00261F45">
        <w:rPr>
          <w:rFonts w:ascii="Times New Roman" w:hAnsi="Times New Roman" w:cs="Times New Roman"/>
          <w:sz w:val="44"/>
          <w:szCs w:val="44"/>
        </w:rPr>
        <w:t xml:space="preserve"> configured in EIC, using the WSRETRY provisioning job to synchronize the task and ticket.</w:t>
      </w:r>
    </w:p>
    <w:p w14:paraId="3E74CDE2" w14:textId="61B48BF4"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b/>
          <w:bCs/>
          <w:sz w:val="44"/>
          <w:szCs w:val="44"/>
        </w:rPr>
        <w:t>Ticket Management in ServiceNow</w:t>
      </w:r>
      <w:r w:rsidRPr="00261F45">
        <w:rPr>
          <w:rFonts w:ascii="Times New Roman" w:hAnsi="Times New Roman" w:cs="Times New Roman"/>
          <w:sz w:val="44"/>
          <w:szCs w:val="44"/>
        </w:rPr>
        <w:t>:</w:t>
      </w:r>
    </w:p>
    <w:p w14:paraId="220B1FB6" w14:textId="77777777" w:rsidR="00261F45" w:rsidRPr="00261F45" w:rsidRDefault="00261F45" w:rsidP="00261F45">
      <w:pPr>
        <w:numPr>
          <w:ilvl w:val="0"/>
          <w:numId w:val="13"/>
        </w:numPr>
        <w:rPr>
          <w:rFonts w:ascii="Times New Roman" w:hAnsi="Times New Roman" w:cs="Times New Roman"/>
          <w:sz w:val="44"/>
          <w:szCs w:val="44"/>
        </w:rPr>
      </w:pPr>
      <w:r w:rsidRPr="00261F45">
        <w:rPr>
          <w:rFonts w:ascii="Times New Roman" w:hAnsi="Times New Roman" w:cs="Times New Roman"/>
          <w:sz w:val="44"/>
          <w:szCs w:val="44"/>
        </w:rPr>
        <w:t>ServiceNow administrators manage tickets, checking for open tickets, updating their statuses, and performing closure actions upon completion.</w:t>
      </w:r>
    </w:p>
    <w:p w14:paraId="2E6BF84F" w14:textId="77777777" w:rsidR="00261F45" w:rsidRPr="00261F45" w:rsidRDefault="00261F45" w:rsidP="00261F45">
      <w:pPr>
        <w:numPr>
          <w:ilvl w:val="0"/>
          <w:numId w:val="13"/>
        </w:numPr>
        <w:rPr>
          <w:rFonts w:ascii="Times New Roman" w:hAnsi="Times New Roman" w:cs="Times New Roman"/>
          <w:sz w:val="44"/>
          <w:szCs w:val="44"/>
        </w:rPr>
      </w:pPr>
      <w:r w:rsidRPr="00261F45">
        <w:rPr>
          <w:rFonts w:ascii="Times New Roman" w:hAnsi="Times New Roman" w:cs="Times New Roman"/>
          <w:sz w:val="44"/>
          <w:szCs w:val="44"/>
        </w:rPr>
        <w:t>Once a task is fulfilled in the target third-party application, the admin can close the ticket in ServiceNow.</w:t>
      </w:r>
    </w:p>
    <w:p w14:paraId="794BC43E" w14:textId="7B52B162"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r w:rsidRPr="00261F45">
        <w:rPr>
          <w:rFonts w:ascii="Times New Roman" w:hAnsi="Times New Roman" w:cs="Times New Roman"/>
          <w:b/>
          <w:bCs/>
          <w:sz w:val="44"/>
          <w:szCs w:val="44"/>
        </w:rPr>
        <w:t>EIC Polls for Ticket Status</w:t>
      </w:r>
      <w:r w:rsidRPr="00261F45">
        <w:rPr>
          <w:rFonts w:ascii="Times New Roman" w:hAnsi="Times New Roman" w:cs="Times New Roman"/>
          <w:sz w:val="44"/>
          <w:szCs w:val="44"/>
        </w:rPr>
        <w:t>:</w:t>
      </w:r>
    </w:p>
    <w:p w14:paraId="6AB469AB" w14:textId="77777777" w:rsidR="00261F45" w:rsidRPr="00261F45" w:rsidRDefault="00261F45" w:rsidP="00261F45">
      <w:pPr>
        <w:numPr>
          <w:ilvl w:val="0"/>
          <w:numId w:val="14"/>
        </w:numPr>
        <w:rPr>
          <w:rFonts w:ascii="Times New Roman" w:hAnsi="Times New Roman" w:cs="Times New Roman"/>
          <w:sz w:val="44"/>
          <w:szCs w:val="44"/>
        </w:rPr>
      </w:pPr>
      <w:r w:rsidRPr="00261F45">
        <w:rPr>
          <w:rFonts w:ascii="Times New Roman" w:hAnsi="Times New Roman" w:cs="Times New Roman"/>
          <w:sz w:val="44"/>
          <w:szCs w:val="44"/>
        </w:rPr>
        <w:t xml:space="preserve">EIC periodically checks the ticket status in ServiceNow using the </w:t>
      </w:r>
      <w:proofErr w:type="spellStart"/>
      <w:r w:rsidRPr="00261F45">
        <w:rPr>
          <w:rFonts w:ascii="Times New Roman" w:hAnsi="Times New Roman" w:cs="Times New Roman"/>
          <w:sz w:val="44"/>
          <w:szCs w:val="44"/>
        </w:rPr>
        <w:t>TicketStatusJSON</w:t>
      </w:r>
      <w:proofErr w:type="spellEnd"/>
      <w:r w:rsidRPr="00261F45">
        <w:rPr>
          <w:rFonts w:ascii="Times New Roman" w:hAnsi="Times New Roman" w:cs="Times New Roman"/>
          <w:sz w:val="44"/>
          <w:szCs w:val="44"/>
        </w:rPr>
        <w:t xml:space="preserve"> configuration.</w:t>
      </w:r>
    </w:p>
    <w:p w14:paraId="2646BB96" w14:textId="77777777" w:rsidR="00261F45" w:rsidRPr="00261F45" w:rsidRDefault="00261F45" w:rsidP="00261F45">
      <w:pPr>
        <w:numPr>
          <w:ilvl w:val="0"/>
          <w:numId w:val="14"/>
        </w:numPr>
        <w:rPr>
          <w:rFonts w:ascii="Times New Roman" w:hAnsi="Times New Roman" w:cs="Times New Roman"/>
          <w:sz w:val="44"/>
          <w:szCs w:val="44"/>
        </w:rPr>
      </w:pPr>
      <w:r w:rsidRPr="00261F45">
        <w:rPr>
          <w:rFonts w:ascii="Times New Roman" w:hAnsi="Times New Roman" w:cs="Times New Roman"/>
          <w:sz w:val="44"/>
          <w:szCs w:val="44"/>
        </w:rPr>
        <w:lastRenderedPageBreak/>
        <w:t>The status of tickets can be 'Closed,' 'Open,' or 'Pending,' which helps EIC determine the task's progress.</w:t>
      </w:r>
    </w:p>
    <w:p w14:paraId="029723A4" w14:textId="09BE9E62"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r w:rsidRPr="00261F45">
        <w:rPr>
          <w:rFonts w:ascii="Times New Roman" w:hAnsi="Times New Roman" w:cs="Times New Roman"/>
          <w:b/>
          <w:bCs/>
          <w:sz w:val="44"/>
          <w:szCs w:val="44"/>
        </w:rPr>
        <w:t>Status Synchronization</w:t>
      </w:r>
      <w:r w:rsidRPr="00261F45">
        <w:rPr>
          <w:rFonts w:ascii="Times New Roman" w:hAnsi="Times New Roman" w:cs="Times New Roman"/>
          <w:sz w:val="44"/>
          <w:szCs w:val="44"/>
        </w:rPr>
        <w:t>:</w:t>
      </w:r>
    </w:p>
    <w:p w14:paraId="7B3EFC41" w14:textId="77777777" w:rsidR="00261F45" w:rsidRPr="00261F45" w:rsidRDefault="00261F45" w:rsidP="00261F45">
      <w:pPr>
        <w:numPr>
          <w:ilvl w:val="0"/>
          <w:numId w:val="15"/>
        </w:numPr>
        <w:rPr>
          <w:rFonts w:ascii="Times New Roman" w:hAnsi="Times New Roman" w:cs="Times New Roman"/>
          <w:sz w:val="44"/>
          <w:szCs w:val="44"/>
        </w:rPr>
      </w:pPr>
      <w:r w:rsidRPr="00261F45">
        <w:rPr>
          <w:rFonts w:ascii="Times New Roman" w:hAnsi="Times New Roman" w:cs="Times New Roman"/>
          <w:sz w:val="44"/>
          <w:szCs w:val="44"/>
        </w:rPr>
        <w:t>When ServiceNow marks a ticket as 'Closed,' EIC detects the status change on its next polling cycle.</w:t>
      </w:r>
    </w:p>
    <w:p w14:paraId="3A6033DD" w14:textId="77777777" w:rsidR="00261F45" w:rsidRPr="00261F45" w:rsidRDefault="00261F45" w:rsidP="00261F45">
      <w:pPr>
        <w:numPr>
          <w:ilvl w:val="0"/>
          <w:numId w:val="15"/>
        </w:numPr>
        <w:rPr>
          <w:rFonts w:ascii="Times New Roman" w:hAnsi="Times New Roman" w:cs="Times New Roman"/>
          <w:sz w:val="44"/>
          <w:szCs w:val="44"/>
        </w:rPr>
      </w:pPr>
      <w:r w:rsidRPr="00261F45">
        <w:rPr>
          <w:rFonts w:ascii="Times New Roman" w:hAnsi="Times New Roman" w:cs="Times New Roman"/>
          <w:sz w:val="44"/>
          <w:szCs w:val="44"/>
        </w:rPr>
        <w:t>EIC then updates the status of the corresponding task to 'Completed,' ensuring consistency between the systems.</w:t>
      </w:r>
    </w:p>
    <w:p w14:paraId="371599AD" w14:textId="46C88AC3"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br/>
      </w:r>
    </w:p>
    <w:p w14:paraId="52B54EE0" w14:textId="77777777" w:rsidR="00EF459C" w:rsidRPr="00261F45" w:rsidRDefault="00000000">
      <w:pPr>
        <w:pStyle w:val="Heading2"/>
        <w:rPr>
          <w:rFonts w:ascii="Times New Roman" w:hAnsi="Times New Roman" w:cs="Times New Roman"/>
          <w:sz w:val="44"/>
          <w:szCs w:val="44"/>
        </w:rPr>
      </w:pPr>
      <w:r w:rsidRPr="00261F45">
        <w:rPr>
          <w:rFonts w:ascii="Times New Roman" w:hAnsi="Times New Roman" w:cs="Times New Roman"/>
          <w:sz w:val="44"/>
          <w:szCs w:val="44"/>
        </w:rPr>
        <w:t>Configuration Steps</w:t>
      </w:r>
    </w:p>
    <w:p w14:paraId="109FB6BA" w14:textId="46E29EAF"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Below is the</w:t>
      </w:r>
      <w:r w:rsidR="00261F45">
        <w:rPr>
          <w:rFonts w:ascii="Times New Roman" w:hAnsi="Times New Roman" w:cs="Times New Roman"/>
          <w:sz w:val="44"/>
          <w:szCs w:val="44"/>
        </w:rPr>
        <w:t xml:space="preserve"> Connection</w:t>
      </w:r>
      <w:r w:rsidRPr="00261F45">
        <w:rPr>
          <w:rFonts w:ascii="Times New Roman" w:hAnsi="Times New Roman" w:cs="Times New Roman"/>
          <w:sz w:val="44"/>
          <w:szCs w:val="44"/>
        </w:rPr>
        <w:t xml:space="preserve"> JSON configuration needed to establish a REST connection with the ServiceNow application:</w:t>
      </w:r>
    </w:p>
    <w:p w14:paraId="5A31BEC2"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br/>
        <w:t>{</w:t>
      </w:r>
      <w:r w:rsidRPr="00261F45">
        <w:rPr>
          <w:rFonts w:ascii="Times New Roman" w:hAnsi="Times New Roman" w:cs="Times New Roman"/>
          <w:sz w:val="44"/>
          <w:szCs w:val="44"/>
        </w:rPr>
        <w:br/>
        <w:t xml:space="preserve">  "authentications": {</w:t>
      </w:r>
      <w:r w:rsidRPr="00261F45">
        <w:rPr>
          <w:rFonts w:ascii="Times New Roman" w:hAnsi="Times New Roman" w:cs="Times New Roman"/>
          <w:sz w:val="44"/>
          <w:szCs w:val="44"/>
        </w:rPr>
        <w:br/>
        <w:t xml:space="preserve">    "userAuth": {</w:t>
      </w:r>
      <w:r w:rsidRPr="00261F45">
        <w:rPr>
          <w:rFonts w:ascii="Times New Roman" w:hAnsi="Times New Roman" w:cs="Times New Roman"/>
          <w:sz w:val="44"/>
          <w:szCs w:val="44"/>
        </w:rPr>
        <w:br/>
      </w:r>
      <w:r w:rsidRPr="00261F45">
        <w:rPr>
          <w:rFonts w:ascii="Times New Roman" w:hAnsi="Times New Roman" w:cs="Times New Roman"/>
          <w:sz w:val="44"/>
          <w:szCs w:val="44"/>
        </w:rPr>
        <w:lastRenderedPageBreak/>
        <w:t xml:space="preserve">      "authType": "oauth2",</w:t>
      </w:r>
      <w:r w:rsidRPr="00261F45">
        <w:rPr>
          <w:rFonts w:ascii="Times New Roman" w:hAnsi="Times New Roman" w:cs="Times New Roman"/>
          <w:sz w:val="44"/>
          <w:szCs w:val="44"/>
        </w:rPr>
        <w:br/>
        <w:t xml:space="preserve">      "url": "URL",</w:t>
      </w:r>
      <w:r w:rsidRPr="00261F45">
        <w:rPr>
          <w:rFonts w:ascii="Times New Roman" w:hAnsi="Times New Roman" w:cs="Times New Roman"/>
          <w:sz w:val="44"/>
          <w:szCs w:val="44"/>
        </w:rPr>
        <w:br/>
        <w:t xml:space="preserve">      "httpMethod": "POST",</w:t>
      </w:r>
      <w:r w:rsidRPr="00261F45">
        <w:rPr>
          <w:rFonts w:ascii="Times New Roman" w:hAnsi="Times New Roman" w:cs="Times New Roman"/>
          <w:sz w:val="44"/>
          <w:szCs w:val="44"/>
        </w:rPr>
        <w:br/>
        <w:t xml:space="preserve">      "httpHeaders": {</w:t>
      </w:r>
      <w:r w:rsidRPr="00261F45">
        <w:rPr>
          <w:rFonts w:ascii="Times New Roman" w:hAnsi="Times New Roman" w:cs="Times New Roman"/>
          <w:sz w:val="44"/>
          <w:szCs w:val="44"/>
        </w:rPr>
        <w:br/>
        <w:t xml:space="preserve">        "contentType": "application/x-www-form-urlencoded"</w:t>
      </w:r>
      <w:r w:rsidRPr="00261F45">
        <w:rPr>
          <w:rFonts w:ascii="Times New Roman" w:hAnsi="Times New Roman" w:cs="Times New Roman"/>
          <w:sz w:val="44"/>
          <w:szCs w:val="44"/>
        </w:rPr>
        <w:br/>
        <w:t xml:space="preserve">      },</w:t>
      </w:r>
      <w:r w:rsidRPr="00261F45">
        <w:rPr>
          <w:rFonts w:ascii="Times New Roman" w:hAnsi="Times New Roman" w:cs="Times New Roman"/>
          <w:sz w:val="44"/>
          <w:szCs w:val="44"/>
        </w:rPr>
        <w:br/>
        <w:t xml:space="preserve">      "httpContentType": "application/x-www-form-urlencoded",</w:t>
      </w:r>
      <w:r w:rsidRPr="00261F45">
        <w:rPr>
          <w:rFonts w:ascii="Times New Roman" w:hAnsi="Times New Roman" w:cs="Times New Roman"/>
          <w:sz w:val="44"/>
          <w:szCs w:val="44"/>
        </w:rPr>
        <w:br/>
        <w:t xml:space="preserve">      "expiryError": "ExpiredAuthenticationToken",</w:t>
      </w:r>
      <w:r w:rsidRPr="00261F45">
        <w:rPr>
          <w:rFonts w:ascii="Times New Roman" w:hAnsi="Times New Roman" w:cs="Times New Roman"/>
          <w:sz w:val="44"/>
          <w:szCs w:val="44"/>
        </w:rPr>
        <w:br/>
        <w:t xml:space="preserve">      "authError": [</w:t>
      </w:r>
      <w:r w:rsidRPr="00261F45">
        <w:rPr>
          <w:rFonts w:ascii="Times New Roman" w:hAnsi="Times New Roman" w:cs="Times New Roman"/>
          <w:sz w:val="44"/>
          <w:szCs w:val="44"/>
        </w:rPr>
        <w:br/>
        <w:t xml:space="preserve">        "InvalidAuthenticationToken",</w:t>
      </w:r>
      <w:r w:rsidRPr="00261F45">
        <w:rPr>
          <w:rFonts w:ascii="Times New Roman" w:hAnsi="Times New Roman" w:cs="Times New Roman"/>
          <w:sz w:val="44"/>
          <w:szCs w:val="44"/>
        </w:rPr>
        <w:br/>
        <w:t xml:space="preserve">        "AuthenticationFailed"</w:t>
      </w:r>
      <w:r w:rsidRPr="00261F45">
        <w:rPr>
          <w:rFonts w:ascii="Times New Roman" w:hAnsi="Times New Roman" w:cs="Times New Roman"/>
          <w:sz w:val="44"/>
          <w:szCs w:val="44"/>
        </w:rPr>
        <w:br/>
        <w:t xml:space="preserve">      ],</w:t>
      </w:r>
      <w:r w:rsidRPr="00261F45">
        <w:rPr>
          <w:rFonts w:ascii="Times New Roman" w:hAnsi="Times New Roman" w:cs="Times New Roman"/>
          <w:sz w:val="44"/>
          <w:szCs w:val="44"/>
        </w:rPr>
        <w:br/>
        <w:t xml:space="preserve">      "timeOutError": "Read timed out",</w:t>
      </w:r>
      <w:r w:rsidRPr="00261F45">
        <w:rPr>
          <w:rFonts w:ascii="Times New Roman" w:hAnsi="Times New Roman" w:cs="Times New Roman"/>
          <w:sz w:val="44"/>
          <w:szCs w:val="44"/>
        </w:rPr>
        <w:br/>
        <w:t xml:space="preserve">      "errorPath": "error.code",</w:t>
      </w:r>
      <w:r w:rsidRPr="00261F45">
        <w:rPr>
          <w:rFonts w:ascii="Times New Roman" w:hAnsi="Times New Roman" w:cs="Times New Roman"/>
          <w:sz w:val="44"/>
          <w:szCs w:val="44"/>
        </w:rPr>
        <w:br/>
        <w:t xml:space="preserve">      "maxRefreshTryCount": 5,</w:t>
      </w:r>
      <w:r w:rsidRPr="00261F45">
        <w:rPr>
          <w:rFonts w:ascii="Times New Roman" w:hAnsi="Times New Roman" w:cs="Times New Roman"/>
          <w:sz w:val="44"/>
          <w:szCs w:val="44"/>
        </w:rPr>
        <w:br/>
        <w:t xml:space="preserve">      "tokenResponsePath": "access_token",</w:t>
      </w:r>
      <w:r w:rsidRPr="00261F45">
        <w:rPr>
          <w:rFonts w:ascii="Times New Roman" w:hAnsi="Times New Roman" w:cs="Times New Roman"/>
          <w:sz w:val="44"/>
          <w:szCs w:val="44"/>
        </w:rPr>
        <w:br/>
        <w:t xml:space="preserve">      "tokenType": "Basic",</w:t>
      </w:r>
      <w:r w:rsidRPr="00261F45">
        <w:rPr>
          <w:rFonts w:ascii="Times New Roman" w:hAnsi="Times New Roman" w:cs="Times New Roman"/>
          <w:sz w:val="44"/>
          <w:szCs w:val="44"/>
        </w:rPr>
        <w:br/>
        <w:t xml:space="preserve">      "accessToken": "Basic token"</w:t>
      </w:r>
      <w:r w:rsidRPr="00261F45">
        <w:rPr>
          <w:rFonts w:ascii="Times New Roman" w:hAnsi="Times New Roman" w:cs="Times New Roman"/>
          <w:sz w:val="44"/>
          <w:szCs w:val="44"/>
        </w:rPr>
        <w:br/>
        <w:t xml:space="preserve">    }</w:t>
      </w:r>
      <w:r w:rsidRPr="00261F45">
        <w:rPr>
          <w:rFonts w:ascii="Times New Roman" w:hAnsi="Times New Roman" w:cs="Times New Roman"/>
          <w:sz w:val="44"/>
          <w:szCs w:val="44"/>
        </w:rPr>
        <w:br/>
      </w:r>
      <w:r w:rsidRPr="00261F45">
        <w:rPr>
          <w:rFonts w:ascii="Times New Roman" w:hAnsi="Times New Roman" w:cs="Times New Roman"/>
          <w:sz w:val="44"/>
          <w:szCs w:val="44"/>
        </w:rPr>
        <w:lastRenderedPageBreak/>
        <w:t xml:space="preserve">  }</w:t>
      </w:r>
      <w:r w:rsidRPr="00261F45">
        <w:rPr>
          <w:rFonts w:ascii="Times New Roman" w:hAnsi="Times New Roman" w:cs="Times New Roman"/>
          <w:sz w:val="44"/>
          <w:szCs w:val="44"/>
        </w:rPr>
        <w:br/>
        <w:t>}</w:t>
      </w:r>
      <w:r w:rsidRPr="00261F45">
        <w:rPr>
          <w:rFonts w:ascii="Times New Roman" w:hAnsi="Times New Roman" w:cs="Times New Roman"/>
          <w:sz w:val="44"/>
          <w:szCs w:val="44"/>
        </w:rPr>
        <w:br/>
      </w:r>
    </w:p>
    <w:p w14:paraId="416FF35D" w14:textId="77777777" w:rsidR="00EF459C" w:rsidRPr="00261F45" w:rsidRDefault="00000000">
      <w:pPr>
        <w:pStyle w:val="Heading2"/>
        <w:rPr>
          <w:rFonts w:ascii="Times New Roman" w:hAnsi="Times New Roman" w:cs="Times New Roman"/>
          <w:sz w:val="44"/>
          <w:szCs w:val="44"/>
        </w:rPr>
      </w:pPr>
      <w:r w:rsidRPr="00261F45">
        <w:rPr>
          <w:rFonts w:ascii="Times New Roman" w:hAnsi="Times New Roman" w:cs="Times New Roman"/>
          <w:sz w:val="44"/>
          <w:szCs w:val="44"/>
        </w:rPr>
        <w:t>Explanation of Configuration Parameters</w:t>
      </w:r>
    </w:p>
    <w:p w14:paraId="7ED81D49"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authentications:</w:t>
      </w:r>
    </w:p>
    <w:p w14:paraId="43E865F1"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Indicates the authentication JSON parameters, which can be of types such as basic, token generation using Contrast, and token re-generation.</w:t>
      </w:r>
    </w:p>
    <w:p w14:paraId="459BA219"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acctAuth:</w:t>
      </w:r>
    </w:p>
    <w:p w14:paraId="7EA660DC"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Name of the connection.</w:t>
      </w:r>
    </w:p>
    <w:p w14:paraId="4FDED893"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authType:</w:t>
      </w:r>
    </w:p>
    <w:p w14:paraId="33275499"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Represents the authentication type. Supported types include Basic, Application Contrast, and Token Refresh based on your requirements.</w:t>
      </w:r>
    </w:p>
    <w:p w14:paraId="06E53938"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URL:</w:t>
      </w:r>
    </w:p>
    <w:p w14:paraId="22D0BF56"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Indicates the URL to be used for Contrast or Token Refresh authentication types.</w:t>
      </w:r>
    </w:p>
    <w:p w14:paraId="3D48FD3D"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httpMethod:</w:t>
      </w:r>
    </w:p>
    <w:p w14:paraId="3427F370"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lastRenderedPageBreak/>
        <w:t>Indicates the HTTP method to be used (GET/POST) for performing authentication.</w:t>
      </w:r>
    </w:p>
    <w:p w14:paraId="7BB2E733"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httpHeaders:</w:t>
      </w:r>
    </w:p>
    <w:p w14:paraId="195C95BA"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HTTP headers required for connection with the target system.</w:t>
      </w:r>
    </w:p>
    <w:p w14:paraId="0FE8C056"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httpContentType:</w:t>
      </w:r>
    </w:p>
    <w:p w14:paraId="6F276CD2"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Indicates the content type of the HTTP request, typically 'application/x-www-form-urlencoded' for OAuth2.</w:t>
      </w:r>
    </w:p>
    <w:p w14:paraId="56869C5D"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authError:</w:t>
      </w:r>
    </w:p>
    <w:p w14:paraId="0529812B"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Defines the error response from the target application for different types of authentication failures.</w:t>
      </w:r>
    </w:p>
    <w:p w14:paraId="244CF8E2"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errorPath:</w:t>
      </w:r>
    </w:p>
    <w:p w14:paraId="37F4BAA9"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Error path defines the path of error in the response JSON file.</w:t>
      </w:r>
    </w:p>
    <w:p w14:paraId="42A9C6F4"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maxRefreshTryCount:</w:t>
      </w:r>
    </w:p>
    <w:p w14:paraId="06424527"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lastRenderedPageBreak/>
        <w:t>The maximum number of times to refresh the token.</w:t>
      </w:r>
    </w:p>
    <w:p w14:paraId="376399B9"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tokenResponsePath:</w:t>
      </w:r>
    </w:p>
    <w:p w14:paraId="030D1CA9"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Path of the access token in the response JSON.</w:t>
      </w:r>
    </w:p>
    <w:p w14:paraId="291139B1"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tokenType:</w:t>
      </w:r>
    </w:p>
    <w:p w14:paraId="14DEFAEC"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Token Type indicates whether it is Basic or Bearer.</w:t>
      </w:r>
    </w:p>
    <w:p w14:paraId="494CDC04" w14:textId="77777777" w:rsidR="00EF459C" w:rsidRPr="00261F45" w:rsidRDefault="00000000">
      <w:pPr>
        <w:pStyle w:val="ListBullet"/>
        <w:rPr>
          <w:rFonts w:ascii="Times New Roman" w:hAnsi="Times New Roman" w:cs="Times New Roman"/>
          <w:sz w:val="44"/>
          <w:szCs w:val="44"/>
        </w:rPr>
      </w:pPr>
      <w:r w:rsidRPr="00261F45">
        <w:rPr>
          <w:rFonts w:ascii="Times New Roman" w:hAnsi="Times New Roman" w:cs="Times New Roman"/>
          <w:sz w:val="44"/>
          <w:szCs w:val="44"/>
        </w:rPr>
        <w:t>accessToken:</w:t>
      </w:r>
    </w:p>
    <w:p w14:paraId="24A16CB5"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t>Valid access token to be specified, which can be a Base64 token, OAuth token, or accessToken for token refresh.</w:t>
      </w:r>
    </w:p>
    <w:p w14:paraId="5FD41AC4" w14:textId="77777777" w:rsidR="00EF459C" w:rsidRPr="00261F45" w:rsidRDefault="00000000">
      <w:pPr>
        <w:pStyle w:val="Heading2"/>
        <w:rPr>
          <w:rFonts w:ascii="Times New Roman" w:hAnsi="Times New Roman" w:cs="Times New Roman"/>
          <w:sz w:val="44"/>
          <w:szCs w:val="44"/>
        </w:rPr>
      </w:pPr>
      <w:r w:rsidRPr="00261F45">
        <w:rPr>
          <w:rFonts w:ascii="Times New Roman" w:hAnsi="Times New Roman" w:cs="Times New Roman"/>
          <w:sz w:val="44"/>
          <w:szCs w:val="44"/>
        </w:rPr>
        <w:t>Examples of Authentication Types</w:t>
      </w:r>
    </w:p>
    <w:p w14:paraId="6713C830" w14:textId="77777777" w:rsidR="00EF459C" w:rsidRPr="00261F45" w:rsidRDefault="00000000">
      <w:pPr>
        <w:rPr>
          <w:rFonts w:ascii="Times New Roman" w:hAnsi="Times New Roman" w:cs="Times New Roman"/>
          <w:sz w:val="44"/>
          <w:szCs w:val="44"/>
        </w:rPr>
      </w:pPr>
      <w:r w:rsidRPr="00261F45">
        <w:rPr>
          <w:rFonts w:ascii="Times New Roman" w:hAnsi="Times New Roman" w:cs="Times New Roman"/>
          <w:sz w:val="44"/>
          <w:szCs w:val="44"/>
        </w:rPr>
        <w:br/>
        <w:t>Examples for different authentication types are provided below:</w:t>
      </w:r>
      <w:r w:rsidRPr="00261F45">
        <w:rPr>
          <w:rFonts w:ascii="Times New Roman" w:hAnsi="Times New Roman" w:cs="Times New Roman"/>
          <w:sz w:val="44"/>
          <w:szCs w:val="44"/>
        </w:rPr>
        <w:br/>
      </w:r>
      <w:r w:rsidRPr="00261F45">
        <w:rPr>
          <w:rFonts w:ascii="Times New Roman" w:hAnsi="Times New Roman" w:cs="Times New Roman"/>
          <w:sz w:val="44"/>
          <w:szCs w:val="44"/>
        </w:rPr>
        <w:br/>
        <w:t>1. **Basic Authentication**</w:t>
      </w:r>
      <w:r w:rsidRPr="00261F45">
        <w:rPr>
          <w:rFonts w:ascii="Times New Roman" w:hAnsi="Times New Roman" w:cs="Times New Roman"/>
          <w:sz w:val="44"/>
          <w:szCs w:val="44"/>
        </w:rPr>
        <w:br/>
        <w:t xml:space="preserve">   - "properties": {</w:t>
      </w:r>
      <w:r w:rsidRPr="00261F45">
        <w:rPr>
          <w:rFonts w:ascii="Times New Roman" w:hAnsi="Times New Roman" w:cs="Times New Roman"/>
          <w:sz w:val="44"/>
          <w:szCs w:val="44"/>
        </w:rPr>
        <w:br/>
        <w:t xml:space="preserve">      "userName": "IAM.USER",</w:t>
      </w:r>
      <w:r w:rsidRPr="00261F45">
        <w:rPr>
          <w:rFonts w:ascii="Times New Roman" w:hAnsi="Times New Roman" w:cs="Times New Roman"/>
          <w:sz w:val="44"/>
          <w:szCs w:val="44"/>
        </w:rPr>
        <w:br/>
      </w:r>
      <w:r w:rsidRPr="00261F45">
        <w:rPr>
          <w:rFonts w:ascii="Times New Roman" w:hAnsi="Times New Roman" w:cs="Times New Roman"/>
          <w:sz w:val="44"/>
          <w:szCs w:val="44"/>
        </w:rPr>
        <w:lastRenderedPageBreak/>
        <w:t xml:space="preserve">      "password": "Welcome@1"</w:t>
      </w:r>
      <w:r w:rsidRPr="00261F45">
        <w:rPr>
          <w:rFonts w:ascii="Times New Roman" w:hAnsi="Times New Roman" w:cs="Times New Roman"/>
          <w:sz w:val="44"/>
          <w:szCs w:val="44"/>
        </w:rPr>
        <w:br/>
        <w:t xml:space="preserve">   </w:t>
      </w:r>
      <w:proofErr w:type="gramStart"/>
      <w:r w:rsidRPr="00261F45">
        <w:rPr>
          <w:rFonts w:ascii="Times New Roman" w:hAnsi="Times New Roman" w:cs="Times New Roman"/>
          <w:sz w:val="44"/>
          <w:szCs w:val="44"/>
        </w:rPr>
        <w:t xml:space="preserve">  }</w:t>
      </w:r>
      <w:proofErr w:type="gramEnd"/>
      <w:r w:rsidRPr="00261F45">
        <w:rPr>
          <w:rFonts w:ascii="Times New Roman" w:hAnsi="Times New Roman" w:cs="Times New Roman"/>
          <w:sz w:val="44"/>
          <w:szCs w:val="44"/>
        </w:rPr>
        <w:br/>
      </w:r>
      <w:r w:rsidRPr="00261F45">
        <w:rPr>
          <w:rFonts w:ascii="Times New Roman" w:hAnsi="Times New Roman" w:cs="Times New Roman"/>
          <w:sz w:val="44"/>
          <w:szCs w:val="44"/>
        </w:rPr>
        <w:br/>
        <w:t>2. **Token Refresh**</w:t>
      </w:r>
      <w:r w:rsidRPr="00261F45">
        <w:rPr>
          <w:rFonts w:ascii="Times New Roman" w:hAnsi="Times New Roman" w:cs="Times New Roman"/>
          <w:sz w:val="44"/>
          <w:szCs w:val="44"/>
        </w:rPr>
        <w:br/>
        <w:t xml:space="preserve">   - URL: https://&lt;url&gt;/login</w:t>
      </w:r>
      <w:r w:rsidRPr="00261F45">
        <w:rPr>
          <w:rFonts w:ascii="Times New Roman" w:hAnsi="Times New Roman" w:cs="Times New Roman"/>
          <w:sz w:val="44"/>
          <w:szCs w:val="44"/>
        </w:rPr>
        <w:br/>
      </w:r>
      <w:r w:rsidRPr="00261F45">
        <w:rPr>
          <w:rFonts w:ascii="Times New Roman" w:hAnsi="Times New Roman" w:cs="Times New Roman"/>
          <w:sz w:val="44"/>
          <w:szCs w:val="44"/>
        </w:rPr>
        <w:br/>
        <w:t>3. **Application Contrast Authentication**</w:t>
      </w:r>
      <w:r w:rsidRPr="00261F45">
        <w:rPr>
          <w:rFonts w:ascii="Times New Roman" w:hAnsi="Times New Roman" w:cs="Times New Roman"/>
          <w:sz w:val="44"/>
          <w:szCs w:val="44"/>
        </w:rPr>
        <w:br/>
        <w:t xml:space="preserve">   - URL: https://app.contrastsecurity.com/Contrast/api/ng/&lt;Org-UID&gt;/users</w:t>
      </w:r>
      <w:r w:rsidRPr="00261F45">
        <w:rPr>
          <w:rFonts w:ascii="Times New Roman" w:hAnsi="Times New Roman" w:cs="Times New Roman"/>
          <w:sz w:val="44"/>
          <w:szCs w:val="44"/>
        </w:rPr>
        <w:br/>
      </w:r>
    </w:p>
    <w:p w14:paraId="5BBC3BA6"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Create Ticket Json:</w:t>
      </w:r>
      <w:r w:rsidRPr="00261F45">
        <w:rPr>
          <w:rFonts w:ascii="Times New Roman" w:hAnsi="Times New Roman" w:cs="Times New Roman"/>
          <w:sz w:val="44"/>
          <w:szCs w:val="44"/>
        </w:rPr>
        <w:br/>
      </w:r>
      <w:r w:rsidRPr="00261F45">
        <w:rPr>
          <w:rFonts w:ascii="Times New Roman" w:hAnsi="Times New Roman" w:cs="Times New Roman"/>
          <w:sz w:val="44"/>
          <w:szCs w:val="44"/>
        </w:rPr>
        <w:t>Specify this parameter to create tickets in ServiceNow.</w:t>
      </w:r>
    </w:p>
    <w:p w14:paraId="5F492639"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When you run the WSRETRY job using the CREATETICKETJSON parameter, it creates tickets in ServiceNow. The possible status of tickets in ServiceNow are: Open, Closed, or Pending. The ticket remains in Open status in ServiceNow till it is automatically or manually completed in ServiceNow.</w:t>
      </w:r>
    </w:p>
    <w:p w14:paraId="144C32A0"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lastRenderedPageBreak/>
        <w:t xml:space="preserve">Example 1: To define this parameter, use a format </w:t>
      </w:r>
      <w:proofErr w:type="gramStart"/>
      <w:r w:rsidRPr="00261F45">
        <w:rPr>
          <w:rFonts w:ascii="Times New Roman" w:hAnsi="Times New Roman" w:cs="Times New Roman"/>
          <w:sz w:val="44"/>
          <w:szCs w:val="44"/>
        </w:rPr>
        <w:t>similar to</w:t>
      </w:r>
      <w:proofErr w:type="gramEnd"/>
      <w:r w:rsidRPr="00261F45">
        <w:rPr>
          <w:rFonts w:ascii="Times New Roman" w:hAnsi="Times New Roman" w:cs="Times New Roman"/>
          <w:sz w:val="44"/>
          <w:szCs w:val="44"/>
        </w:rPr>
        <w:t xml:space="preserve"> the following:</w:t>
      </w:r>
    </w:p>
    <w:p w14:paraId="4A3ED667"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JSON</w:t>
      </w:r>
    </w:p>
    <w:p w14:paraId="67B402AF"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w:t>
      </w:r>
    </w:p>
    <w:p w14:paraId="7FD7E889"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"call": [</w:t>
      </w:r>
    </w:p>
    <w:p w14:paraId="1900BE5E"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
    <w:p w14:paraId="4C93D385"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"name": "call1",</w:t>
      </w:r>
    </w:p>
    <w:p w14:paraId="5E267812"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"connection": "</w:t>
      </w:r>
      <w:proofErr w:type="spellStart"/>
      <w:r w:rsidRPr="00261F45">
        <w:rPr>
          <w:rFonts w:ascii="Times New Roman" w:hAnsi="Times New Roman" w:cs="Times New Roman"/>
          <w:sz w:val="44"/>
          <w:szCs w:val="44"/>
        </w:rPr>
        <w:t>userAuth</w:t>
      </w:r>
      <w:proofErr w:type="spellEnd"/>
      <w:r w:rsidRPr="00261F45">
        <w:rPr>
          <w:rFonts w:ascii="Times New Roman" w:hAnsi="Times New Roman" w:cs="Times New Roman"/>
          <w:sz w:val="44"/>
          <w:szCs w:val="44"/>
        </w:rPr>
        <w:t>",</w:t>
      </w:r>
    </w:p>
    <w:p w14:paraId="04D933D1"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url</w:t>
      </w:r>
      <w:proofErr w:type="spellEnd"/>
      <w:r w:rsidRPr="00261F45">
        <w:rPr>
          <w:rFonts w:ascii="Times New Roman" w:hAnsi="Times New Roman" w:cs="Times New Roman"/>
          <w:sz w:val="44"/>
          <w:szCs w:val="44"/>
        </w:rPr>
        <w:t>": "https://&lt;</w:t>
      </w:r>
      <w:proofErr w:type="spellStart"/>
      <w:r w:rsidRPr="00261F45">
        <w:rPr>
          <w:rFonts w:ascii="Times New Roman" w:hAnsi="Times New Roman" w:cs="Times New Roman"/>
          <w:sz w:val="44"/>
          <w:szCs w:val="44"/>
        </w:rPr>
        <w:t>domainname</w:t>
      </w:r>
      <w:proofErr w:type="spellEnd"/>
      <w:r w:rsidRPr="00261F45">
        <w:rPr>
          <w:rFonts w:ascii="Times New Roman" w:hAnsi="Times New Roman" w:cs="Times New Roman"/>
          <w:sz w:val="44"/>
          <w:szCs w:val="44"/>
        </w:rPr>
        <w:t>&gt;/</w:t>
      </w:r>
      <w:proofErr w:type="spellStart"/>
      <w:r w:rsidRPr="00261F45">
        <w:rPr>
          <w:rFonts w:ascii="Times New Roman" w:hAnsi="Times New Roman" w:cs="Times New Roman"/>
          <w:sz w:val="44"/>
          <w:szCs w:val="44"/>
        </w:rPr>
        <w:t>api</w:t>
      </w:r>
      <w:proofErr w:type="spellEnd"/>
      <w:r w:rsidRPr="00261F45">
        <w:rPr>
          <w:rFonts w:ascii="Times New Roman" w:hAnsi="Times New Roman" w:cs="Times New Roman"/>
          <w:sz w:val="44"/>
          <w:szCs w:val="44"/>
        </w:rPr>
        <w:t>/now/table/</w:t>
      </w:r>
      <w:proofErr w:type="spellStart"/>
      <w:r w:rsidRPr="00261F45">
        <w:rPr>
          <w:rFonts w:ascii="Times New Roman" w:hAnsi="Times New Roman" w:cs="Times New Roman"/>
          <w:sz w:val="44"/>
          <w:szCs w:val="44"/>
        </w:rPr>
        <w:t>sc_task</w:t>
      </w:r>
      <w:proofErr w:type="spellEnd"/>
      <w:r w:rsidRPr="00261F45">
        <w:rPr>
          <w:rFonts w:ascii="Times New Roman" w:hAnsi="Times New Roman" w:cs="Times New Roman"/>
          <w:sz w:val="44"/>
          <w:szCs w:val="44"/>
        </w:rPr>
        <w:t>",</w:t>
      </w:r>
    </w:p>
    <w:p w14:paraId="1BA59446"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httpMethod</w:t>
      </w:r>
      <w:proofErr w:type="spellEnd"/>
      <w:r w:rsidRPr="00261F45">
        <w:rPr>
          <w:rFonts w:ascii="Times New Roman" w:hAnsi="Times New Roman" w:cs="Times New Roman"/>
          <w:sz w:val="44"/>
          <w:szCs w:val="44"/>
        </w:rPr>
        <w:t>": "POST",</w:t>
      </w:r>
    </w:p>
    <w:p w14:paraId="3A35EF83"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httpParams</w:t>
      </w:r>
      <w:proofErr w:type="spellEnd"/>
      <w:r w:rsidRPr="00261F45">
        <w:rPr>
          <w:rFonts w:ascii="Times New Roman" w:hAnsi="Times New Roman" w:cs="Times New Roman"/>
          <w:sz w:val="44"/>
          <w:szCs w:val="44"/>
        </w:rPr>
        <w:t>": "{\"</w:t>
      </w:r>
      <w:proofErr w:type="spellStart"/>
      <w:r w:rsidRPr="00261F45">
        <w:rPr>
          <w:rFonts w:ascii="Times New Roman" w:hAnsi="Times New Roman" w:cs="Times New Roman"/>
          <w:sz w:val="44"/>
          <w:szCs w:val="44"/>
        </w:rPr>
        <w:t>bp_id</w:t>
      </w:r>
      <w:proofErr w:type="spellEnd"/>
      <w:r w:rsidRPr="00261F45">
        <w:rPr>
          <w:rFonts w:ascii="Times New Roman" w:hAnsi="Times New Roman" w:cs="Times New Roman"/>
          <w:sz w:val="44"/>
          <w:szCs w:val="44"/>
        </w:rPr>
        <w:t>\</w:t>
      </w:r>
      <w:proofErr w:type="gramStart"/>
      <w:r w:rsidRPr="00261F45">
        <w:rPr>
          <w:rFonts w:ascii="Times New Roman" w:hAnsi="Times New Roman" w:cs="Times New Roman"/>
          <w:sz w:val="44"/>
          <w:szCs w:val="44"/>
        </w:rPr>
        <w:t>":\</w:t>
      </w:r>
      <w:proofErr w:type="gramEnd"/>
      <w:r w:rsidRPr="00261F45">
        <w:rPr>
          <w:rFonts w:ascii="Times New Roman" w:hAnsi="Times New Roman" w:cs="Times New Roman"/>
          <w:sz w:val="44"/>
          <w:szCs w:val="44"/>
        </w:rPr>
        <w:t>"$</w:t>
      </w:r>
      <w:proofErr w:type="spellStart"/>
      <w:r w:rsidRPr="00261F45">
        <w:rPr>
          <w:rFonts w:ascii="Times New Roman" w:hAnsi="Times New Roman" w:cs="Times New Roman"/>
          <w:sz w:val="44"/>
          <w:szCs w:val="44"/>
        </w:rPr>
        <w:t>user.username</w:t>
      </w:r>
      <w:proofErr w:type="spellEnd"/>
      <w:r w:rsidRPr="00261F45">
        <w:rPr>
          <w:rFonts w:ascii="Times New Roman" w:hAnsi="Times New Roman" w:cs="Times New Roman"/>
          <w:sz w:val="44"/>
          <w:szCs w:val="44"/>
        </w:rPr>
        <w:t>\",\"name\":\"$</w:t>
      </w:r>
      <w:proofErr w:type="spellStart"/>
      <w:r w:rsidRPr="00261F45">
        <w:rPr>
          <w:rFonts w:ascii="Times New Roman" w:hAnsi="Times New Roman" w:cs="Times New Roman"/>
          <w:sz w:val="44"/>
          <w:szCs w:val="44"/>
        </w:rPr>
        <w:t>user.lastname</w:t>
      </w:r>
      <w:proofErr w:type="spellEnd"/>
      <w:r w:rsidRPr="00261F45">
        <w:rPr>
          <w:rFonts w:ascii="Times New Roman" w:hAnsi="Times New Roman" w:cs="Times New Roman"/>
          <w:sz w:val="44"/>
          <w:szCs w:val="44"/>
        </w:rPr>
        <w:t>, $</w:t>
      </w:r>
      <w:proofErr w:type="spellStart"/>
      <w:r w:rsidRPr="00261F45">
        <w:rPr>
          <w:rFonts w:ascii="Times New Roman" w:hAnsi="Times New Roman" w:cs="Times New Roman"/>
          <w:sz w:val="44"/>
          <w:szCs w:val="44"/>
        </w:rPr>
        <w:t>user.firstname</w:t>
      </w:r>
      <w:proofErr w:type="spellEnd"/>
      <w:r w:rsidRPr="00261F45">
        <w:rPr>
          <w:rFonts w:ascii="Times New Roman" w:hAnsi="Times New Roman" w:cs="Times New Roman"/>
          <w:sz w:val="44"/>
          <w:szCs w:val="44"/>
        </w:rPr>
        <w:t>\",\"email\":\"$</w:t>
      </w:r>
      <w:proofErr w:type="spellStart"/>
      <w:r w:rsidRPr="00261F45">
        <w:rPr>
          <w:rFonts w:ascii="Times New Roman" w:hAnsi="Times New Roman" w:cs="Times New Roman"/>
          <w:sz w:val="44"/>
          <w:szCs w:val="44"/>
        </w:rPr>
        <w:t>user.email</w:t>
      </w:r>
      <w:proofErr w:type="spellEnd"/>
      <w:r w:rsidRPr="00261F45">
        <w:rPr>
          <w:rFonts w:ascii="Times New Roman" w:hAnsi="Times New Roman" w:cs="Times New Roman"/>
          <w:sz w:val="44"/>
          <w:szCs w:val="44"/>
        </w:rPr>
        <w:t>\",\"permissions\": \"${</w:t>
      </w:r>
      <w:proofErr w:type="spellStart"/>
      <w:r w:rsidRPr="00261F45">
        <w:rPr>
          <w:rFonts w:ascii="Times New Roman" w:hAnsi="Times New Roman" w:cs="Times New Roman"/>
          <w:sz w:val="44"/>
          <w:szCs w:val="44"/>
        </w:rPr>
        <w:t>allEntitlementsValues</w:t>
      </w:r>
      <w:proofErr w:type="spellEnd"/>
      <w:r w:rsidRPr="00261F45">
        <w:rPr>
          <w:rFonts w:ascii="Times New Roman" w:hAnsi="Times New Roman" w:cs="Times New Roman"/>
          <w:sz w:val="44"/>
          <w:szCs w:val="44"/>
        </w:rPr>
        <w:t>}\"}",</w:t>
      </w:r>
    </w:p>
    <w:p w14:paraId="42324344"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httpHeaders</w:t>
      </w:r>
      <w:proofErr w:type="spellEnd"/>
      <w:r w:rsidRPr="00261F45">
        <w:rPr>
          <w:rFonts w:ascii="Times New Roman" w:hAnsi="Times New Roman" w:cs="Times New Roman"/>
          <w:sz w:val="44"/>
          <w:szCs w:val="44"/>
        </w:rPr>
        <w:t>": {</w:t>
      </w:r>
    </w:p>
    <w:p w14:paraId="1D4B56E8"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"Authorization": "${</w:t>
      </w:r>
      <w:proofErr w:type="spellStart"/>
      <w:r w:rsidRPr="00261F45">
        <w:rPr>
          <w:rFonts w:ascii="Times New Roman" w:hAnsi="Times New Roman" w:cs="Times New Roman"/>
          <w:sz w:val="44"/>
          <w:szCs w:val="44"/>
        </w:rPr>
        <w:t>access_token</w:t>
      </w:r>
      <w:proofErr w:type="spellEnd"/>
      <w:r w:rsidRPr="00261F45">
        <w:rPr>
          <w:rFonts w:ascii="Times New Roman" w:hAnsi="Times New Roman" w:cs="Times New Roman"/>
          <w:sz w:val="44"/>
          <w:szCs w:val="44"/>
        </w:rPr>
        <w:t xml:space="preserve">}"    </w:t>
      </w:r>
      <w:proofErr w:type="gramStart"/>
      <w:r w:rsidRPr="00261F45">
        <w:rPr>
          <w:rFonts w:ascii="Times New Roman" w:hAnsi="Times New Roman" w:cs="Times New Roman"/>
          <w:sz w:val="44"/>
          <w:szCs w:val="44"/>
        </w:rPr>
        <w:t xml:space="preserve">  }</w:t>
      </w:r>
      <w:proofErr w:type="gramEnd"/>
      <w:r w:rsidRPr="00261F45">
        <w:rPr>
          <w:rFonts w:ascii="Times New Roman" w:hAnsi="Times New Roman" w:cs="Times New Roman"/>
          <w:sz w:val="44"/>
          <w:szCs w:val="44"/>
        </w:rPr>
        <w:t>,</w:t>
      </w:r>
    </w:p>
    <w:p w14:paraId="6E51B588"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lastRenderedPageBreak/>
        <w:t xml:space="preserve">      "</w:t>
      </w:r>
      <w:proofErr w:type="spellStart"/>
      <w:r w:rsidRPr="00261F45">
        <w:rPr>
          <w:rFonts w:ascii="Times New Roman" w:hAnsi="Times New Roman" w:cs="Times New Roman"/>
          <w:sz w:val="44"/>
          <w:szCs w:val="44"/>
        </w:rPr>
        <w:t>httpContentType</w:t>
      </w:r>
      <w:proofErr w:type="spellEnd"/>
      <w:r w:rsidRPr="00261F45">
        <w:rPr>
          <w:rFonts w:ascii="Times New Roman" w:hAnsi="Times New Roman" w:cs="Times New Roman"/>
          <w:sz w:val="44"/>
          <w:szCs w:val="44"/>
        </w:rPr>
        <w:t>": "application/</w:t>
      </w:r>
      <w:proofErr w:type="spellStart"/>
      <w:r w:rsidRPr="00261F45">
        <w:rPr>
          <w:rFonts w:ascii="Times New Roman" w:hAnsi="Times New Roman" w:cs="Times New Roman"/>
          <w:sz w:val="44"/>
          <w:szCs w:val="44"/>
        </w:rPr>
        <w:t>json</w:t>
      </w:r>
      <w:proofErr w:type="spellEnd"/>
      <w:r w:rsidRPr="00261F45">
        <w:rPr>
          <w:rFonts w:ascii="Times New Roman" w:hAnsi="Times New Roman" w:cs="Times New Roman"/>
          <w:sz w:val="44"/>
          <w:szCs w:val="44"/>
        </w:rPr>
        <w:t>",</w:t>
      </w:r>
    </w:p>
    <w:p w14:paraId="4FAE0589"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ticketidPath</w:t>
      </w:r>
      <w:proofErr w:type="spellEnd"/>
      <w:r w:rsidRPr="00261F45">
        <w:rPr>
          <w:rFonts w:ascii="Times New Roman" w:hAnsi="Times New Roman" w:cs="Times New Roman"/>
          <w:sz w:val="44"/>
          <w:szCs w:val="44"/>
        </w:rPr>
        <w:t>": "Request Number",</w:t>
      </w:r>
    </w:p>
    <w:p w14:paraId="62173E98"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unsuccessResponses</w:t>
      </w:r>
      <w:proofErr w:type="spellEnd"/>
      <w:r w:rsidRPr="00261F45">
        <w:rPr>
          <w:rFonts w:ascii="Times New Roman" w:hAnsi="Times New Roman" w:cs="Times New Roman"/>
          <w:sz w:val="44"/>
          <w:szCs w:val="44"/>
        </w:rPr>
        <w:t>": {</w:t>
      </w:r>
    </w:p>
    <w:p w14:paraId="30C947A7"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"message": ""    </w:t>
      </w:r>
      <w:proofErr w:type="gramStart"/>
      <w:r w:rsidRPr="00261F45">
        <w:rPr>
          <w:rFonts w:ascii="Times New Roman" w:hAnsi="Times New Roman" w:cs="Times New Roman"/>
          <w:sz w:val="44"/>
          <w:szCs w:val="44"/>
        </w:rPr>
        <w:t xml:space="preserve">  }</w:t>
      </w:r>
      <w:proofErr w:type="gramEnd"/>
    </w:p>
    <w:p w14:paraId="34CEA3DE"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
    <w:p w14:paraId="76713916"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
    <w:p w14:paraId="70A7FF18"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w:t>
      </w:r>
    </w:p>
    <w:p w14:paraId="47DC97BF" w14:textId="77F23087" w:rsidR="00261F45" w:rsidRPr="00261F45" w:rsidRDefault="00261F45">
      <w:pPr>
        <w:rPr>
          <w:rFonts w:ascii="Times New Roman" w:hAnsi="Times New Roman" w:cs="Times New Roman"/>
          <w:sz w:val="44"/>
          <w:szCs w:val="44"/>
        </w:rPr>
      </w:pPr>
    </w:p>
    <w:p w14:paraId="52B7956C" w14:textId="77777777" w:rsidR="00261F45" w:rsidRPr="00261F45" w:rsidRDefault="00261F45">
      <w:pPr>
        <w:rPr>
          <w:rFonts w:ascii="Times New Roman" w:hAnsi="Times New Roman" w:cs="Times New Roman"/>
          <w:sz w:val="44"/>
          <w:szCs w:val="44"/>
        </w:rPr>
      </w:pPr>
    </w:p>
    <w:p w14:paraId="5DB93BB9"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To configure the </w:t>
      </w:r>
      <w:proofErr w:type="spellStart"/>
      <w:r w:rsidRPr="00261F45">
        <w:rPr>
          <w:rFonts w:ascii="Times New Roman" w:hAnsi="Times New Roman" w:cs="Times New Roman"/>
          <w:sz w:val="44"/>
          <w:szCs w:val="44"/>
        </w:rPr>
        <w:t>TicketStatusJSON</w:t>
      </w:r>
      <w:proofErr w:type="spellEnd"/>
      <w:r w:rsidRPr="00261F45">
        <w:rPr>
          <w:rFonts w:ascii="Times New Roman" w:hAnsi="Times New Roman" w:cs="Times New Roman"/>
          <w:sz w:val="44"/>
          <w:szCs w:val="44"/>
        </w:rPr>
        <w:t xml:space="preserve"> parameter for checking and updating ticket statuses in ServiceNow, follow the JSON structure below. This setup uses the WSRETRY job to poll ServiceNow for ticket statuses, and based on the status retrieved, updates the task status in EIC accordingly.</w:t>
      </w:r>
    </w:p>
    <w:p w14:paraId="2635208B"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Here's a sample JSON configuration:</w:t>
      </w:r>
    </w:p>
    <w:p w14:paraId="5F2E4365" w14:textId="77777777" w:rsidR="00261F45" w:rsidRPr="00261F45" w:rsidRDefault="00261F45" w:rsidP="00261F45">
      <w:pPr>
        <w:rPr>
          <w:rFonts w:ascii="Times New Roman" w:hAnsi="Times New Roman" w:cs="Times New Roman"/>
          <w:sz w:val="44"/>
          <w:szCs w:val="44"/>
        </w:rPr>
      </w:pPr>
      <w:proofErr w:type="spellStart"/>
      <w:r w:rsidRPr="00261F45">
        <w:rPr>
          <w:rFonts w:ascii="Times New Roman" w:hAnsi="Times New Roman" w:cs="Times New Roman"/>
          <w:sz w:val="44"/>
          <w:szCs w:val="44"/>
        </w:rPr>
        <w:t>json</w:t>
      </w:r>
      <w:proofErr w:type="spellEnd"/>
    </w:p>
    <w:p w14:paraId="0CDC5DCD"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lastRenderedPageBreak/>
        <w:t>Copy code</w:t>
      </w:r>
    </w:p>
    <w:p w14:paraId="7D07285B"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w:t>
      </w:r>
    </w:p>
    <w:p w14:paraId="16A435AE"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"call": [</w:t>
      </w:r>
    </w:p>
    <w:p w14:paraId="34AC0909"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
    <w:p w14:paraId="46E37A48"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"name": "call1",</w:t>
      </w:r>
    </w:p>
    <w:p w14:paraId="1FD6F818"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"connection": "</w:t>
      </w:r>
      <w:proofErr w:type="spellStart"/>
      <w:r w:rsidRPr="00261F45">
        <w:rPr>
          <w:rFonts w:ascii="Times New Roman" w:hAnsi="Times New Roman" w:cs="Times New Roman"/>
          <w:sz w:val="44"/>
          <w:szCs w:val="44"/>
        </w:rPr>
        <w:t>userAuth</w:t>
      </w:r>
      <w:proofErr w:type="spellEnd"/>
      <w:r w:rsidRPr="00261F45">
        <w:rPr>
          <w:rFonts w:ascii="Times New Roman" w:hAnsi="Times New Roman" w:cs="Times New Roman"/>
          <w:sz w:val="44"/>
          <w:szCs w:val="44"/>
        </w:rPr>
        <w:t>",</w:t>
      </w:r>
    </w:p>
    <w:p w14:paraId="14F885B1"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url</w:t>
      </w:r>
      <w:proofErr w:type="spellEnd"/>
      <w:r w:rsidRPr="00261F45">
        <w:rPr>
          <w:rFonts w:ascii="Times New Roman" w:hAnsi="Times New Roman" w:cs="Times New Roman"/>
          <w:sz w:val="44"/>
          <w:szCs w:val="44"/>
        </w:rPr>
        <w:t>": "https://&lt;domain-name&gt;/api/now/table/sc_req_item?sysparm_query=</w:t>
      </w:r>
      <w:proofErr w:type="gramStart"/>
      <w:r w:rsidRPr="00261F45">
        <w:rPr>
          <w:rFonts w:ascii="Times New Roman" w:hAnsi="Times New Roman" w:cs="Times New Roman"/>
          <w:sz w:val="44"/>
          <w:szCs w:val="44"/>
        </w:rPr>
        <w:t>request.number</w:t>
      </w:r>
      <w:proofErr w:type="gramEnd"/>
      <w:r w:rsidRPr="00261F45">
        <w:rPr>
          <w:rFonts w:ascii="Times New Roman" w:hAnsi="Times New Roman" w:cs="Times New Roman"/>
          <w:sz w:val="44"/>
          <w:szCs w:val="44"/>
        </w:rPr>
        <w:t>=${ticketID}&amp;sysparm_limit=1&amp;sysparm_display_value=true",</w:t>
      </w:r>
    </w:p>
    <w:p w14:paraId="1D2D8A08"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httpMethod</w:t>
      </w:r>
      <w:proofErr w:type="spellEnd"/>
      <w:r w:rsidRPr="00261F45">
        <w:rPr>
          <w:rFonts w:ascii="Times New Roman" w:hAnsi="Times New Roman" w:cs="Times New Roman"/>
          <w:sz w:val="44"/>
          <w:szCs w:val="44"/>
        </w:rPr>
        <w:t>": "GET",</w:t>
      </w:r>
    </w:p>
    <w:p w14:paraId="77150741"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httpHeaders</w:t>
      </w:r>
      <w:proofErr w:type="spellEnd"/>
      <w:r w:rsidRPr="00261F45">
        <w:rPr>
          <w:rFonts w:ascii="Times New Roman" w:hAnsi="Times New Roman" w:cs="Times New Roman"/>
          <w:sz w:val="44"/>
          <w:szCs w:val="44"/>
        </w:rPr>
        <w:t>": {</w:t>
      </w:r>
    </w:p>
    <w:p w14:paraId="7CC44B36"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"Authorization": "${</w:t>
      </w:r>
      <w:proofErr w:type="spellStart"/>
      <w:r w:rsidRPr="00261F45">
        <w:rPr>
          <w:rFonts w:ascii="Times New Roman" w:hAnsi="Times New Roman" w:cs="Times New Roman"/>
          <w:sz w:val="44"/>
          <w:szCs w:val="44"/>
        </w:rPr>
        <w:t>access_token</w:t>
      </w:r>
      <w:proofErr w:type="spellEnd"/>
      <w:r w:rsidRPr="00261F45">
        <w:rPr>
          <w:rFonts w:ascii="Times New Roman" w:hAnsi="Times New Roman" w:cs="Times New Roman"/>
          <w:sz w:val="44"/>
          <w:szCs w:val="44"/>
        </w:rPr>
        <w:t>}"</w:t>
      </w:r>
    </w:p>
    <w:p w14:paraId="1186478A"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
    <w:p w14:paraId="6773226B"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httpContentType</w:t>
      </w:r>
      <w:proofErr w:type="spellEnd"/>
      <w:r w:rsidRPr="00261F45">
        <w:rPr>
          <w:rFonts w:ascii="Times New Roman" w:hAnsi="Times New Roman" w:cs="Times New Roman"/>
          <w:sz w:val="44"/>
          <w:szCs w:val="44"/>
        </w:rPr>
        <w:t>": "application/</w:t>
      </w:r>
      <w:proofErr w:type="spellStart"/>
      <w:r w:rsidRPr="00261F45">
        <w:rPr>
          <w:rFonts w:ascii="Times New Roman" w:hAnsi="Times New Roman" w:cs="Times New Roman"/>
          <w:sz w:val="44"/>
          <w:szCs w:val="44"/>
        </w:rPr>
        <w:t>json</w:t>
      </w:r>
      <w:proofErr w:type="spellEnd"/>
      <w:r w:rsidRPr="00261F45">
        <w:rPr>
          <w:rFonts w:ascii="Times New Roman" w:hAnsi="Times New Roman" w:cs="Times New Roman"/>
          <w:sz w:val="44"/>
          <w:szCs w:val="44"/>
        </w:rPr>
        <w:t>",</w:t>
      </w:r>
    </w:p>
    <w:p w14:paraId="46FC3FEF"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ticketStatusPath</w:t>
      </w:r>
      <w:proofErr w:type="spellEnd"/>
      <w:r w:rsidRPr="00261F45">
        <w:rPr>
          <w:rFonts w:ascii="Times New Roman" w:hAnsi="Times New Roman" w:cs="Times New Roman"/>
          <w:sz w:val="44"/>
          <w:szCs w:val="44"/>
        </w:rPr>
        <w:t>": "</w:t>
      </w:r>
      <w:proofErr w:type="gramStart"/>
      <w:r w:rsidRPr="00261F45">
        <w:rPr>
          <w:rFonts w:ascii="Times New Roman" w:hAnsi="Times New Roman" w:cs="Times New Roman"/>
          <w:sz w:val="44"/>
          <w:szCs w:val="44"/>
        </w:rPr>
        <w:t>result[</w:t>
      </w:r>
      <w:proofErr w:type="gramEnd"/>
      <w:r w:rsidRPr="00261F45">
        <w:rPr>
          <w:rFonts w:ascii="Times New Roman" w:hAnsi="Times New Roman" w:cs="Times New Roman"/>
          <w:sz w:val="44"/>
          <w:szCs w:val="44"/>
        </w:rPr>
        <w:t>0].state",</w:t>
      </w:r>
    </w:p>
    <w:p w14:paraId="562D7E3A"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ticketStatusValue</w:t>
      </w:r>
      <w:proofErr w:type="spellEnd"/>
      <w:r w:rsidRPr="00261F45">
        <w:rPr>
          <w:rFonts w:ascii="Times New Roman" w:hAnsi="Times New Roman" w:cs="Times New Roman"/>
          <w:sz w:val="44"/>
          <w:szCs w:val="44"/>
        </w:rPr>
        <w:t>": [</w:t>
      </w:r>
    </w:p>
    <w:p w14:paraId="2A505F13"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lastRenderedPageBreak/>
        <w:t xml:space="preserve">        "Closed",</w:t>
      </w:r>
    </w:p>
    <w:p w14:paraId="685C13DF"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"CLOSED",</w:t>
      </w:r>
    </w:p>
    <w:p w14:paraId="2F734627"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"closed"</w:t>
      </w:r>
    </w:p>
    <w:p w14:paraId="74570E79"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
    <w:p w14:paraId="4AD31CA9"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roofErr w:type="spellStart"/>
      <w:r w:rsidRPr="00261F45">
        <w:rPr>
          <w:rFonts w:ascii="Times New Roman" w:hAnsi="Times New Roman" w:cs="Times New Roman"/>
          <w:sz w:val="44"/>
          <w:szCs w:val="44"/>
        </w:rPr>
        <w:t>successResponses</w:t>
      </w:r>
      <w:proofErr w:type="spellEnd"/>
      <w:r w:rsidRPr="00261F45">
        <w:rPr>
          <w:rFonts w:ascii="Times New Roman" w:hAnsi="Times New Roman" w:cs="Times New Roman"/>
          <w:sz w:val="44"/>
          <w:szCs w:val="44"/>
        </w:rPr>
        <w:t>": [</w:t>
      </w:r>
    </w:p>
    <w:p w14:paraId="1FFF5E08"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
    <w:p w14:paraId="22C71C32"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
    <w:p w14:paraId="4B9161FC"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
    <w:p w14:paraId="2368E6C0"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 xml:space="preserve">  ]</w:t>
      </w:r>
    </w:p>
    <w:p w14:paraId="0A69244D"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w:t>
      </w:r>
    </w:p>
    <w:p w14:paraId="7EA25B8F" w14:textId="77777777" w:rsidR="00261F45" w:rsidRPr="00261F45" w:rsidRDefault="00261F45" w:rsidP="00261F45">
      <w:pPr>
        <w:rPr>
          <w:rFonts w:ascii="Times New Roman" w:hAnsi="Times New Roman" w:cs="Times New Roman"/>
          <w:b/>
          <w:bCs/>
          <w:sz w:val="44"/>
          <w:szCs w:val="44"/>
        </w:rPr>
      </w:pPr>
      <w:r w:rsidRPr="00261F45">
        <w:rPr>
          <w:rFonts w:ascii="Times New Roman" w:hAnsi="Times New Roman" w:cs="Times New Roman"/>
          <w:b/>
          <w:bCs/>
          <w:sz w:val="44"/>
          <w:szCs w:val="44"/>
        </w:rPr>
        <w:t>Parameter Definitions</w:t>
      </w:r>
    </w:p>
    <w:p w14:paraId="359F88FE" w14:textId="77777777" w:rsidR="00261F45" w:rsidRPr="00261F45" w:rsidRDefault="00261F45" w:rsidP="00261F45">
      <w:pPr>
        <w:numPr>
          <w:ilvl w:val="0"/>
          <w:numId w:val="25"/>
        </w:numPr>
        <w:rPr>
          <w:rFonts w:ascii="Times New Roman" w:hAnsi="Times New Roman" w:cs="Times New Roman"/>
          <w:sz w:val="44"/>
          <w:szCs w:val="44"/>
        </w:rPr>
      </w:pPr>
      <w:proofErr w:type="spellStart"/>
      <w:r w:rsidRPr="00261F45">
        <w:rPr>
          <w:rFonts w:ascii="Times New Roman" w:hAnsi="Times New Roman" w:cs="Times New Roman"/>
          <w:b/>
          <w:bCs/>
          <w:sz w:val="44"/>
          <w:szCs w:val="44"/>
        </w:rPr>
        <w:t>ticketStatusPath</w:t>
      </w:r>
      <w:proofErr w:type="spellEnd"/>
      <w:r w:rsidRPr="00261F45">
        <w:rPr>
          <w:rFonts w:ascii="Times New Roman" w:hAnsi="Times New Roman" w:cs="Times New Roman"/>
          <w:sz w:val="44"/>
          <w:szCs w:val="44"/>
        </w:rPr>
        <w:t>: Specifies the JSON path in the API response where the ticket status is located. In this example, "</w:t>
      </w:r>
      <w:proofErr w:type="gramStart"/>
      <w:r w:rsidRPr="00261F45">
        <w:rPr>
          <w:rFonts w:ascii="Times New Roman" w:hAnsi="Times New Roman" w:cs="Times New Roman"/>
          <w:sz w:val="44"/>
          <w:szCs w:val="44"/>
        </w:rPr>
        <w:t>result[</w:t>
      </w:r>
      <w:proofErr w:type="gramEnd"/>
      <w:r w:rsidRPr="00261F45">
        <w:rPr>
          <w:rFonts w:ascii="Times New Roman" w:hAnsi="Times New Roman" w:cs="Times New Roman"/>
          <w:sz w:val="44"/>
          <w:szCs w:val="44"/>
        </w:rPr>
        <w:t>0].state" is where ServiceNow's API response provides the ticket status.</w:t>
      </w:r>
    </w:p>
    <w:p w14:paraId="44573E7B" w14:textId="77777777" w:rsidR="00261F45" w:rsidRPr="00261F45" w:rsidRDefault="00261F45" w:rsidP="00261F45">
      <w:pPr>
        <w:numPr>
          <w:ilvl w:val="0"/>
          <w:numId w:val="25"/>
        </w:numPr>
        <w:rPr>
          <w:rFonts w:ascii="Times New Roman" w:hAnsi="Times New Roman" w:cs="Times New Roman"/>
          <w:sz w:val="44"/>
          <w:szCs w:val="44"/>
        </w:rPr>
      </w:pPr>
      <w:proofErr w:type="spellStart"/>
      <w:r w:rsidRPr="00261F45">
        <w:rPr>
          <w:rFonts w:ascii="Times New Roman" w:hAnsi="Times New Roman" w:cs="Times New Roman"/>
          <w:b/>
          <w:bCs/>
          <w:sz w:val="44"/>
          <w:szCs w:val="44"/>
        </w:rPr>
        <w:t>ticketStatusValue</w:t>
      </w:r>
      <w:proofErr w:type="spellEnd"/>
      <w:r w:rsidRPr="00261F45">
        <w:rPr>
          <w:rFonts w:ascii="Times New Roman" w:hAnsi="Times New Roman" w:cs="Times New Roman"/>
          <w:sz w:val="44"/>
          <w:szCs w:val="44"/>
        </w:rPr>
        <w:t xml:space="preserve">: Lists the possible values for a ticket's "Closed" status, ensuring all </w:t>
      </w:r>
      <w:r w:rsidRPr="00261F45">
        <w:rPr>
          <w:rFonts w:ascii="Times New Roman" w:hAnsi="Times New Roman" w:cs="Times New Roman"/>
          <w:sz w:val="44"/>
          <w:szCs w:val="44"/>
        </w:rPr>
        <w:lastRenderedPageBreak/>
        <w:t>potential case variations are captured (e.g., Closed, CLOSED, closed). If any of these values are returned by ServiceNow, EIC will update the task status to "Completed."</w:t>
      </w:r>
    </w:p>
    <w:p w14:paraId="6ADA63C7" w14:textId="77777777" w:rsidR="00261F45" w:rsidRPr="00261F45" w:rsidRDefault="00261F45">
      <w:pPr>
        <w:rPr>
          <w:rFonts w:ascii="Times New Roman" w:hAnsi="Times New Roman" w:cs="Times New Roman"/>
          <w:sz w:val="44"/>
          <w:szCs w:val="44"/>
        </w:rPr>
      </w:pPr>
    </w:p>
    <w:p w14:paraId="149E6628" w14:textId="77777777" w:rsidR="00261F45" w:rsidRPr="00261F45" w:rsidRDefault="00261F45">
      <w:pPr>
        <w:rPr>
          <w:rFonts w:ascii="Times New Roman" w:hAnsi="Times New Roman" w:cs="Times New Roman"/>
          <w:sz w:val="44"/>
          <w:szCs w:val="44"/>
        </w:rPr>
      </w:pPr>
    </w:p>
    <w:p w14:paraId="727723D4" w14:textId="77777777" w:rsidR="00261F45" w:rsidRPr="00261F45" w:rsidRDefault="00261F45">
      <w:pPr>
        <w:rPr>
          <w:rFonts w:ascii="Times New Roman" w:hAnsi="Times New Roman" w:cs="Times New Roman"/>
          <w:sz w:val="44"/>
          <w:szCs w:val="44"/>
        </w:rPr>
      </w:pPr>
    </w:p>
    <w:p w14:paraId="34FF3CA2" w14:textId="77777777" w:rsidR="00261F45" w:rsidRPr="00261F45" w:rsidRDefault="00261F45" w:rsidP="00261F45">
      <w:pPr>
        <w:rPr>
          <w:rFonts w:ascii="Times New Roman" w:hAnsi="Times New Roman" w:cs="Times New Roman"/>
          <w:sz w:val="44"/>
          <w:szCs w:val="44"/>
        </w:rPr>
      </w:pPr>
      <w:r w:rsidRPr="00261F45">
        <w:rPr>
          <w:rFonts w:ascii="Times New Roman" w:hAnsi="Times New Roman" w:cs="Times New Roman"/>
          <w:sz w:val="44"/>
          <w:szCs w:val="44"/>
        </w:rPr>
        <w:t>The following steps provide the entire workflow of how a request is created and closed in EIC after the ticket is closed in ServiceNow.</w:t>
      </w:r>
    </w:p>
    <w:p w14:paraId="3EC5EA71" w14:textId="77777777" w:rsidR="00261F45" w:rsidRPr="00261F45" w:rsidRDefault="00261F45" w:rsidP="00261F45">
      <w:pPr>
        <w:numPr>
          <w:ilvl w:val="0"/>
          <w:numId w:val="16"/>
        </w:numPr>
        <w:rPr>
          <w:rFonts w:ascii="Times New Roman" w:hAnsi="Times New Roman" w:cs="Times New Roman"/>
          <w:sz w:val="44"/>
          <w:szCs w:val="44"/>
        </w:rPr>
      </w:pPr>
      <w:r w:rsidRPr="00261F45">
        <w:rPr>
          <w:rFonts w:ascii="Times New Roman" w:hAnsi="Times New Roman" w:cs="Times New Roman"/>
          <w:sz w:val="44"/>
          <w:szCs w:val="44"/>
        </w:rPr>
        <w:t>Log in to EIC.</w:t>
      </w:r>
    </w:p>
    <w:p w14:paraId="49BFD7DA" w14:textId="77777777" w:rsidR="00261F45" w:rsidRPr="00261F45" w:rsidRDefault="00261F45" w:rsidP="00261F45">
      <w:pPr>
        <w:numPr>
          <w:ilvl w:val="0"/>
          <w:numId w:val="17"/>
        </w:numPr>
        <w:rPr>
          <w:rFonts w:ascii="Times New Roman" w:hAnsi="Times New Roman" w:cs="Times New Roman"/>
          <w:sz w:val="44"/>
          <w:szCs w:val="44"/>
        </w:rPr>
      </w:pPr>
      <w:r w:rsidRPr="00261F45">
        <w:rPr>
          <w:rFonts w:ascii="Times New Roman" w:hAnsi="Times New Roman" w:cs="Times New Roman"/>
          <w:sz w:val="44"/>
          <w:szCs w:val="44"/>
        </w:rPr>
        <w:t>Go to ARS and submit the type of request (create account, remove account, or add access, remove access).</w:t>
      </w:r>
    </w:p>
    <w:p w14:paraId="5FC8A820" w14:textId="77777777" w:rsidR="00261F45" w:rsidRPr="00261F45" w:rsidRDefault="00261F45" w:rsidP="00261F45">
      <w:pPr>
        <w:numPr>
          <w:ilvl w:val="0"/>
          <w:numId w:val="18"/>
        </w:numPr>
        <w:rPr>
          <w:rFonts w:ascii="Times New Roman" w:hAnsi="Times New Roman" w:cs="Times New Roman"/>
          <w:sz w:val="44"/>
          <w:szCs w:val="44"/>
        </w:rPr>
      </w:pPr>
      <w:r w:rsidRPr="00261F45">
        <w:rPr>
          <w:rFonts w:ascii="Times New Roman" w:hAnsi="Times New Roman" w:cs="Times New Roman"/>
          <w:sz w:val="44"/>
          <w:szCs w:val="44"/>
        </w:rPr>
        <w:t>Approve the request in EIC.</w:t>
      </w:r>
    </w:p>
    <w:p w14:paraId="2FE6BCFA" w14:textId="77777777" w:rsidR="00261F45" w:rsidRPr="00261F45" w:rsidRDefault="00261F45" w:rsidP="00261F45">
      <w:pPr>
        <w:numPr>
          <w:ilvl w:val="0"/>
          <w:numId w:val="19"/>
        </w:numPr>
        <w:rPr>
          <w:rFonts w:ascii="Times New Roman" w:hAnsi="Times New Roman" w:cs="Times New Roman"/>
          <w:sz w:val="44"/>
          <w:szCs w:val="44"/>
        </w:rPr>
      </w:pPr>
      <w:r w:rsidRPr="00261F45">
        <w:rPr>
          <w:rFonts w:ascii="Times New Roman" w:hAnsi="Times New Roman" w:cs="Times New Roman"/>
          <w:sz w:val="44"/>
          <w:szCs w:val="44"/>
        </w:rPr>
        <w:t xml:space="preserve">Run the WSRETRY job. The ticket is created in ServiceNow using the </w:t>
      </w:r>
      <w:proofErr w:type="spellStart"/>
      <w:r w:rsidRPr="00261F45">
        <w:rPr>
          <w:rFonts w:ascii="Times New Roman" w:hAnsi="Times New Roman" w:cs="Times New Roman"/>
          <w:sz w:val="44"/>
          <w:szCs w:val="44"/>
        </w:rPr>
        <w:t>CreateTicket</w:t>
      </w:r>
      <w:proofErr w:type="spellEnd"/>
      <w:r w:rsidRPr="00261F45">
        <w:rPr>
          <w:rFonts w:ascii="Times New Roman" w:hAnsi="Times New Roman" w:cs="Times New Roman"/>
          <w:sz w:val="44"/>
          <w:szCs w:val="44"/>
        </w:rPr>
        <w:t xml:space="preserve"> JSON.</w:t>
      </w:r>
    </w:p>
    <w:p w14:paraId="41EC8522" w14:textId="77777777" w:rsidR="00261F45" w:rsidRPr="00261F45" w:rsidRDefault="00261F45" w:rsidP="00261F45">
      <w:pPr>
        <w:numPr>
          <w:ilvl w:val="0"/>
          <w:numId w:val="20"/>
        </w:numPr>
        <w:rPr>
          <w:rFonts w:ascii="Times New Roman" w:hAnsi="Times New Roman" w:cs="Times New Roman"/>
          <w:sz w:val="44"/>
          <w:szCs w:val="44"/>
        </w:rPr>
      </w:pPr>
      <w:r w:rsidRPr="00261F45">
        <w:rPr>
          <w:rFonts w:ascii="Times New Roman" w:hAnsi="Times New Roman" w:cs="Times New Roman"/>
          <w:sz w:val="44"/>
          <w:szCs w:val="44"/>
        </w:rPr>
        <w:lastRenderedPageBreak/>
        <w:t>The admin logs in to the ServiceNow Ticketing system and checks the open tickets.</w:t>
      </w:r>
    </w:p>
    <w:p w14:paraId="29BC39AD" w14:textId="77777777" w:rsidR="00261F45" w:rsidRPr="00261F45" w:rsidRDefault="00261F45" w:rsidP="00261F45">
      <w:pPr>
        <w:numPr>
          <w:ilvl w:val="0"/>
          <w:numId w:val="21"/>
        </w:numPr>
        <w:rPr>
          <w:rFonts w:ascii="Times New Roman" w:hAnsi="Times New Roman" w:cs="Times New Roman"/>
          <w:sz w:val="44"/>
          <w:szCs w:val="44"/>
        </w:rPr>
      </w:pPr>
      <w:r w:rsidRPr="00261F45">
        <w:rPr>
          <w:rFonts w:ascii="Times New Roman" w:hAnsi="Times New Roman" w:cs="Times New Roman"/>
          <w:sz w:val="44"/>
          <w:szCs w:val="44"/>
        </w:rPr>
        <w:t>Based on the ServiceNow managed application to which the access is requested, the admin completes the request in that application and closes the ticket in ServiceNow. </w:t>
      </w:r>
    </w:p>
    <w:p w14:paraId="34FD70E6" w14:textId="77777777" w:rsidR="00261F45" w:rsidRPr="00261F45" w:rsidRDefault="00261F45" w:rsidP="00261F45">
      <w:pPr>
        <w:numPr>
          <w:ilvl w:val="0"/>
          <w:numId w:val="22"/>
        </w:numPr>
        <w:rPr>
          <w:rFonts w:ascii="Times New Roman" w:hAnsi="Times New Roman" w:cs="Times New Roman"/>
          <w:sz w:val="44"/>
          <w:szCs w:val="44"/>
        </w:rPr>
      </w:pPr>
      <w:r w:rsidRPr="00261F45">
        <w:rPr>
          <w:rFonts w:ascii="Times New Roman" w:hAnsi="Times New Roman" w:cs="Times New Roman"/>
          <w:sz w:val="44"/>
          <w:szCs w:val="44"/>
        </w:rPr>
        <w:t xml:space="preserve">The connector polls ServiceNow using the </w:t>
      </w:r>
      <w:proofErr w:type="spellStart"/>
      <w:r w:rsidRPr="00261F45">
        <w:rPr>
          <w:rFonts w:ascii="Times New Roman" w:hAnsi="Times New Roman" w:cs="Times New Roman"/>
          <w:sz w:val="44"/>
          <w:szCs w:val="44"/>
        </w:rPr>
        <w:t>TicketStatus</w:t>
      </w:r>
      <w:proofErr w:type="spellEnd"/>
      <w:r w:rsidRPr="00261F45">
        <w:rPr>
          <w:rFonts w:ascii="Times New Roman" w:hAnsi="Times New Roman" w:cs="Times New Roman"/>
          <w:sz w:val="44"/>
          <w:szCs w:val="44"/>
        </w:rPr>
        <w:t xml:space="preserve"> JSON to check the status of the ticket.</w:t>
      </w:r>
    </w:p>
    <w:p w14:paraId="79E0F33B" w14:textId="77777777" w:rsidR="00261F45" w:rsidRPr="00261F45" w:rsidRDefault="00261F45" w:rsidP="00261F45">
      <w:pPr>
        <w:numPr>
          <w:ilvl w:val="0"/>
          <w:numId w:val="23"/>
        </w:numPr>
        <w:rPr>
          <w:rFonts w:ascii="Times New Roman" w:hAnsi="Times New Roman" w:cs="Times New Roman"/>
          <w:sz w:val="44"/>
          <w:szCs w:val="44"/>
        </w:rPr>
      </w:pPr>
      <w:r w:rsidRPr="00261F45">
        <w:rPr>
          <w:rFonts w:ascii="Times New Roman" w:hAnsi="Times New Roman" w:cs="Times New Roman"/>
          <w:sz w:val="44"/>
          <w:szCs w:val="44"/>
        </w:rPr>
        <w:t>When the ticket is closed, the connector obtains the status of the ticket and update it in EIC.</w:t>
      </w:r>
    </w:p>
    <w:p w14:paraId="45E009CE" w14:textId="77777777" w:rsidR="00261F45" w:rsidRPr="00261F45" w:rsidRDefault="00261F45" w:rsidP="00261F45">
      <w:pPr>
        <w:numPr>
          <w:ilvl w:val="0"/>
          <w:numId w:val="24"/>
        </w:numPr>
        <w:rPr>
          <w:rFonts w:ascii="Times New Roman" w:hAnsi="Times New Roman" w:cs="Times New Roman"/>
          <w:sz w:val="44"/>
          <w:szCs w:val="44"/>
        </w:rPr>
      </w:pPr>
      <w:r w:rsidRPr="00261F45">
        <w:rPr>
          <w:rFonts w:ascii="Times New Roman" w:hAnsi="Times New Roman" w:cs="Times New Roman"/>
          <w:sz w:val="44"/>
          <w:szCs w:val="44"/>
        </w:rPr>
        <w:t>The tasks in EIC are completed.</w:t>
      </w:r>
    </w:p>
    <w:p w14:paraId="0E186334" w14:textId="77777777" w:rsidR="00261F45" w:rsidRPr="00261F45" w:rsidRDefault="00261F45">
      <w:pPr>
        <w:rPr>
          <w:rFonts w:ascii="Times New Roman" w:hAnsi="Times New Roman" w:cs="Times New Roman"/>
          <w:sz w:val="44"/>
          <w:szCs w:val="44"/>
        </w:rPr>
      </w:pPr>
    </w:p>
    <w:sectPr w:rsidR="00261F45" w:rsidRPr="00261F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923A5B"/>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60E08"/>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65913"/>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83E7E"/>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C0413"/>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F7288"/>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BD458E"/>
    <w:multiLevelType w:val="multilevel"/>
    <w:tmpl w:val="3CA6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76043"/>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52938">
    <w:abstractNumId w:val="8"/>
  </w:num>
  <w:num w:numId="2" w16cid:durableId="719132922">
    <w:abstractNumId w:val="6"/>
  </w:num>
  <w:num w:numId="3" w16cid:durableId="88745124">
    <w:abstractNumId w:val="5"/>
  </w:num>
  <w:num w:numId="4" w16cid:durableId="1922988282">
    <w:abstractNumId w:val="4"/>
  </w:num>
  <w:num w:numId="5" w16cid:durableId="1484467367">
    <w:abstractNumId w:val="7"/>
  </w:num>
  <w:num w:numId="6" w16cid:durableId="142358120">
    <w:abstractNumId w:val="3"/>
  </w:num>
  <w:num w:numId="7" w16cid:durableId="46033654">
    <w:abstractNumId w:val="2"/>
  </w:num>
  <w:num w:numId="8" w16cid:durableId="881406268">
    <w:abstractNumId w:val="1"/>
  </w:num>
  <w:num w:numId="9" w16cid:durableId="1217550778">
    <w:abstractNumId w:val="0"/>
  </w:num>
  <w:num w:numId="10" w16cid:durableId="1895699058">
    <w:abstractNumId w:val="10"/>
  </w:num>
  <w:num w:numId="11" w16cid:durableId="741753357">
    <w:abstractNumId w:val="16"/>
  </w:num>
  <w:num w:numId="12" w16cid:durableId="671953791">
    <w:abstractNumId w:val="12"/>
  </w:num>
  <w:num w:numId="13" w16cid:durableId="758793451">
    <w:abstractNumId w:val="14"/>
  </w:num>
  <w:num w:numId="14" w16cid:durableId="1923023848">
    <w:abstractNumId w:val="13"/>
  </w:num>
  <w:num w:numId="15" w16cid:durableId="1781416432">
    <w:abstractNumId w:val="9"/>
  </w:num>
  <w:num w:numId="16" w16cid:durableId="153105726">
    <w:abstractNumId w:val="15"/>
    <w:lvlOverride w:ilvl="0">
      <w:startOverride w:val="1"/>
    </w:lvlOverride>
  </w:num>
  <w:num w:numId="17" w16cid:durableId="1809201772">
    <w:abstractNumId w:val="15"/>
    <w:lvlOverride w:ilvl="0">
      <w:startOverride w:val="2"/>
    </w:lvlOverride>
  </w:num>
  <w:num w:numId="18" w16cid:durableId="249630820">
    <w:abstractNumId w:val="15"/>
    <w:lvlOverride w:ilvl="0">
      <w:startOverride w:val="3"/>
    </w:lvlOverride>
  </w:num>
  <w:num w:numId="19" w16cid:durableId="505940253">
    <w:abstractNumId w:val="15"/>
    <w:lvlOverride w:ilvl="0">
      <w:startOverride w:val="4"/>
    </w:lvlOverride>
  </w:num>
  <w:num w:numId="20" w16cid:durableId="1306814035">
    <w:abstractNumId w:val="15"/>
    <w:lvlOverride w:ilvl="0">
      <w:startOverride w:val="5"/>
    </w:lvlOverride>
  </w:num>
  <w:num w:numId="21" w16cid:durableId="1884630283">
    <w:abstractNumId w:val="15"/>
    <w:lvlOverride w:ilvl="0">
      <w:startOverride w:val="6"/>
    </w:lvlOverride>
  </w:num>
  <w:num w:numId="22" w16cid:durableId="1594360928">
    <w:abstractNumId w:val="15"/>
    <w:lvlOverride w:ilvl="0">
      <w:startOverride w:val="7"/>
    </w:lvlOverride>
  </w:num>
  <w:num w:numId="23" w16cid:durableId="353457564">
    <w:abstractNumId w:val="15"/>
    <w:lvlOverride w:ilvl="0">
      <w:startOverride w:val="8"/>
    </w:lvlOverride>
  </w:num>
  <w:num w:numId="24" w16cid:durableId="2130588632">
    <w:abstractNumId w:val="15"/>
    <w:lvlOverride w:ilvl="0">
      <w:startOverride w:val="9"/>
    </w:lvlOverride>
  </w:num>
  <w:num w:numId="25" w16cid:durableId="16791141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1F45"/>
    <w:rsid w:val="0029639D"/>
    <w:rsid w:val="00326F90"/>
    <w:rsid w:val="00685211"/>
    <w:rsid w:val="007A7FAC"/>
    <w:rsid w:val="00AA1D8D"/>
    <w:rsid w:val="00B47730"/>
    <w:rsid w:val="00CB0664"/>
    <w:rsid w:val="00EF45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709B1"/>
  <w14:defaultImageDpi w14:val="300"/>
  <w15:docId w15:val="{0D7744C3-5E53-BB40-A4C6-8DF96B96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286831">
      <w:bodyDiv w:val="1"/>
      <w:marLeft w:val="0"/>
      <w:marRight w:val="0"/>
      <w:marTop w:val="0"/>
      <w:marBottom w:val="0"/>
      <w:divBdr>
        <w:top w:val="none" w:sz="0" w:space="0" w:color="auto"/>
        <w:left w:val="none" w:sz="0" w:space="0" w:color="auto"/>
        <w:bottom w:val="none" w:sz="0" w:space="0" w:color="auto"/>
        <w:right w:val="none" w:sz="0" w:space="0" w:color="auto"/>
      </w:divBdr>
      <w:divsChild>
        <w:div w:id="852845082">
          <w:marLeft w:val="0"/>
          <w:marRight w:val="0"/>
          <w:marTop w:val="0"/>
          <w:marBottom w:val="0"/>
          <w:divBdr>
            <w:top w:val="none" w:sz="0" w:space="0" w:color="auto"/>
            <w:left w:val="none" w:sz="0" w:space="0" w:color="auto"/>
            <w:bottom w:val="none" w:sz="0" w:space="0" w:color="auto"/>
            <w:right w:val="none" w:sz="0" w:space="0" w:color="auto"/>
          </w:divBdr>
          <w:divsChild>
            <w:div w:id="2092769171">
              <w:marLeft w:val="0"/>
              <w:marRight w:val="0"/>
              <w:marTop w:val="0"/>
              <w:marBottom w:val="0"/>
              <w:divBdr>
                <w:top w:val="none" w:sz="0" w:space="0" w:color="auto"/>
                <w:left w:val="none" w:sz="0" w:space="0" w:color="auto"/>
                <w:bottom w:val="none" w:sz="0" w:space="0" w:color="auto"/>
                <w:right w:val="none" w:sz="0" w:space="0" w:color="auto"/>
              </w:divBdr>
            </w:div>
            <w:div w:id="1356156912">
              <w:marLeft w:val="0"/>
              <w:marRight w:val="0"/>
              <w:marTop w:val="0"/>
              <w:marBottom w:val="0"/>
              <w:divBdr>
                <w:top w:val="none" w:sz="0" w:space="0" w:color="auto"/>
                <w:left w:val="none" w:sz="0" w:space="0" w:color="auto"/>
                <w:bottom w:val="none" w:sz="0" w:space="0" w:color="auto"/>
                <w:right w:val="none" w:sz="0" w:space="0" w:color="auto"/>
              </w:divBdr>
              <w:divsChild>
                <w:div w:id="1629121552">
                  <w:marLeft w:val="0"/>
                  <w:marRight w:val="0"/>
                  <w:marTop w:val="0"/>
                  <w:marBottom w:val="0"/>
                  <w:divBdr>
                    <w:top w:val="none" w:sz="0" w:space="0" w:color="auto"/>
                    <w:left w:val="none" w:sz="0" w:space="0" w:color="auto"/>
                    <w:bottom w:val="none" w:sz="0" w:space="0" w:color="auto"/>
                    <w:right w:val="none" w:sz="0" w:space="0" w:color="auto"/>
                  </w:divBdr>
                  <w:divsChild>
                    <w:div w:id="1244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1259">
      <w:bodyDiv w:val="1"/>
      <w:marLeft w:val="0"/>
      <w:marRight w:val="0"/>
      <w:marTop w:val="0"/>
      <w:marBottom w:val="0"/>
      <w:divBdr>
        <w:top w:val="none" w:sz="0" w:space="0" w:color="auto"/>
        <w:left w:val="none" w:sz="0" w:space="0" w:color="auto"/>
        <w:bottom w:val="none" w:sz="0" w:space="0" w:color="auto"/>
        <w:right w:val="none" w:sz="0" w:space="0" w:color="auto"/>
      </w:divBdr>
      <w:divsChild>
        <w:div w:id="1341274138">
          <w:marLeft w:val="0"/>
          <w:marRight w:val="0"/>
          <w:marTop w:val="0"/>
          <w:marBottom w:val="0"/>
          <w:divBdr>
            <w:top w:val="none" w:sz="0" w:space="0" w:color="auto"/>
            <w:left w:val="none" w:sz="0" w:space="0" w:color="auto"/>
            <w:bottom w:val="none" w:sz="0" w:space="0" w:color="auto"/>
            <w:right w:val="none" w:sz="0" w:space="0" w:color="auto"/>
          </w:divBdr>
          <w:divsChild>
            <w:div w:id="1403721535">
              <w:marLeft w:val="0"/>
              <w:marRight w:val="0"/>
              <w:marTop w:val="0"/>
              <w:marBottom w:val="0"/>
              <w:divBdr>
                <w:top w:val="none" w:sz="0" w:space="0" w:color="auto"/>
                <w:left w:val="none" w:sz="0" w:space="0" w:color="auto"/>
                <w:bottom w:val="none" w:sz="0" w:space="0" w:color="auto"/>
                <w:right w:val="none" w:sz="0" w:space="0" w:color="auto"/>
              </w:divBdr>
            </w:div>
            <w:div w:id="1835753352">
              <w:marLeft w:val="0"/>
              <w:marRight w:val="0"/>
              <w:marTop w:val="0"/>
              <w:marBottom w:val="0"/>
              <w:divBdr>
                <w:top w:val="none" w:sz="0" w:space="0" w:color="auto"/>
                <w:left w:val="none" w:sz="0" w:space="0" w:color="auto"/>
                <w:bottom w:val="none" w:sz="0" w:space="0" w:color="auto"/>
                <w:right w:val="none" w:sz="0" w:space="0" w:color="auto"/>
              </w:divBdr>
              <w:divsChild>
                <w:div w:id="1002389234">
                  <w:marLeft w:val="0"/>
                  <w:marRight w:val="0"/>
                  <w:marTop w:val="0"/>
                  <w:marBottom w:val="0"/>
                  <w:divBdr>
                    <w:top w:val="none" w:sz="0" w:space="0" w:color="auto"/>
                    <w:left w:val="none" w:sz="0" w:space="0" w:color="auto"/>
                    <w:bottom w:val="none" w:sz="0" w:space="0" w:color="auto"/>
                    <w:right w:val="none" w:sz="0" w:space="0" w:color="auto"/>
                  </w:divBdr>
                  <w:divsChild>
                    <w:div w:id="17574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3267">
      <w:bodyDiv w:val="1"/>
      <w:marLeft w:val="0"/>
      <w:marRight w:val="0"/>
      <w:marTop w:val="0"/>
      <w:marBottom w:val="0"/>
      <w:divBdr>
        <w:top w:val="none" w:sz="0" w:space="0" w:color="auto"/>
        <w:left w:val="none" w:sz="0" w:space="0" w:color="auto"/>
        <w:bottom w:val="none" w:sz="0" w:space="0" w:color="auto"/>
        <w:right w:val="none" w:sz="0" w:space="0" w:color="auto"/>
      </w:divBdr>
      <w:divsChild>
        <w:div w:id="1972053863">
          <w:marLeft w:val="0"/>
          <w:marRight w:val="0"/>
          <w:marTop w:val="0"/>
          <w:marBottom w:val="0"/>
          <w:divBdr>
            <w:top w:val="single" w:sz="6" w:space="0" w:color="CCCCCC"/>
            <w:left w:val="single" w:sz="6" w:space="0" w:color="CCCCCC"/>
            <w:bottom w:val="single" w:sz="6" w:space="0" w:color="CCCCCC"/>
            <w:right w:val="single" w:sz="6" w:space="0" w:color="CCCCCC"/>
          </w:divBdr>
          <w:divsChild>
            <w:div w:id="1852722385">
              <w:marLeft w:val="0"/>
              <w:marRight w:val="0"/>
              <w:marTop w:val="0"/>
              <w:marBottom w:val="15"/>
              <w:divBdr>
                <w:top w:val="none" w:sz="0" w:space="0" w:color="auto"/>
                <w:left w:val="none" w:sz="0" w:space="0" w:color="auto"/>
                <w:bottom w:val="single" w:sz="6" w:space="8" w:color="CCCCCC"/>
                <w:right w:val="none" w:sz="0" w:space="0" w:color="auto"/>
              </w:divBdr>
            </w:div>
            <w:div w:id="923801284">
              <w:marLeft w:val="0"/>
              <w:marRight w:val="0"/>
              <w:marTop w:val="0"/>
              <w:marBottom w:val="0"/>
              <w:divBdr>
                <w:top w:val="none" w:sz="0" w:space="0" w:color="auto"/>
                <w:left w:val="none" w:sz="0" w:space="0" w:color="auto"/>
                <w:bottom w:val="none" w:sz="0" w:space="0" w:color="auto"/>
                <w:right w:val="none" w:sz="0" w:space="0" w:color="auto"/>
              </w:divBdr>
              <w:divsChild>
                <w:div w:id="825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3568">
      <w:bodyDiv w:val="1"/>
      <w:marLeft w:val="0"/>
      <w:marRight w:val="0"/>
      <w:marTop w:val="0"/>
      <w:marBottom w:val="0"/>
      <w:divBdr>
        <w:top w:val="none" w:sz="0" w:space="0" w:color="auto"/>
        <w:left w:val="none" w:sz="0" w:space="0" w:color="auto"/>
        <w:bottom w:val="none" w:sz="0" w:space="0" w:color="auto"/>
        <w:right w:val="none" w:sz="0" w:space="0" w:color="auto"/>
      </w:divBdr>
      <w:divsChild>
        <w:div w:id="39717984">
          <w:marLeft w:val="0"/>
          <w:marRight w:val="0"/>
          <w:marTop w:val="0"/>
          <w:marBottom w:val="0"/>
          <w:divBdr>
            <w:top w:val="single" w:sz="6" w:space="0" w:color="CCCCCC"/>
            <w:left w:val="single" w:sz="6" w:space="0" w:color="CCCCCC"/>
            <w:bottom w:val="single" w:sz="6" w:space="0" w:color="CCCCCC"/>
            <w:right w:val="single" w:sz="6" w:space="0" w:color="CCCCCC"/>
          </w:divBdr>
          <w:divsChild>
            <w:div w:id="1395859947">
              <w:marLeft w:val="0"/>
              <w:marRight w:val="0"/>
              <w:marTop w:val="0"/>
              <w:marBottom w:val="15"/>
              <w:divBdr>
                <w:top w:val="none" w:sz="0" w:space="0" w:color="auto"/>
                <w:left w:val="none" w:sz="0" w:space="0" w:color="auto"/>
                <w:bottom w:val="single" w:sz="6" w:space="8" w:color="CCCCCC"/>
                <w:right w:val="none" w:sz="0" w:space="0" w:color="auto"/>
              </w:divBdr>
            </w:div>
            <w:div w:id="1462992545">
              <w:marLeft w:val="0"/>
              <w:marRight w:val="0"/>
              <w:marTop w:val="0"/>
              <w:marBottom w:val="0"/>
              <w:divBdr>
                <w:top w:val="none" w:sz="0" w:space="0" w:color="auto"/>
                <w:left w:val="none" w:sz="0" w:space="0" w:color="auto"/>
                <w:bottom w:val="none" w:sz="0" w:space="0" w:color="auto"/>
                <w:right w:val="none" w:sz="0" w:space="0" w:color="auto"/>
              </w:divBdr>
              <w:divsChild>
                <w:div w:id="11204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9658">
      <w:bodyDiv w:val="1"/>
      <w:marLeft w:val="0"/>
      <w:marRight w:val="0"/>
      <w:marTop w:val="0"/>
      <w:marBottom w:val="0"/>
      <w:divBdr>
        <w:top w:val="none" w:sz="0" w:space="0" w:color="auto"/>
        <w:left w:val="none" w:sz="0" w:space="0" w:color="auto"/>
        <w:bottom w:val="none" w:sz="0" w:space="0" w:color="auto"/>
        <w:right w:val="none" w:sz="0" w:space="0" w:color="auto"/>
      </w:divBdr>
    </w:div>
    <w:div w:id="1714501148">
      <w:bodyDiv w:val="1"/>
      <w:marLeft w:val="0"/>
      <w:marRight w:val="0"/>
      <w:marTop w:val="0"/>
      <w:marBottom w:val="0"/>
      <w:divBdr>
        <w:top w:val="none" w:sz="0" w:space="0" w:color="auto"/>
        <w:left w:val="none" w:sz="0" w:space="0" w:color="auto"/>
        <w:bottom w:val="none" w:sz="0" w:space="0" w:color="auto"/>
        <w:right w:val="none" w:sz="0" w:space="0" w:color="auto"/>
      </w:divBdr>
    </w:div>
    <w:div w:id="1783452141">
      <w:bodyDiv w:val="1"/>
      <w:marLeft w:val="0"/>
      <w:marRight w:val="0"/>
      <w:marTop w:val="0"/>
      <w:marBottom w:val="0"/>
      <w:divBdr>
        <w:top w:val="none" w:sz="0" w:space="0" w:color="auto"/>
        <w:left w:val="none" w:sz="0" w:space="0" w:color="auto"/>
        <w:bottom w:val="none" w:sz="0" w:space="0" w:color="auto"/>
        <w:right w:val="none" w:sz="0" w:space="0" w:color="auto"/>
      </w:divBdr>
    </w:div>
    <w:div w:id="2093699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Prateek Rohela</cp:lastModifiedBy>
  <cp:revision>2</cp:revision>
  <dcterms:created xsi:type="dcterms:W3CDTF">2024-11-05T22:20:00Z</dcterms:created>
  <dcterms:modified xsi:type="dcterms:W3CDTF">2024-11-05T22:20:00Z</dcterms:modified>
  <cp:category/>
</cp:coreProperties>
</file>